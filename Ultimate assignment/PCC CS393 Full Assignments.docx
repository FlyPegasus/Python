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48A" w:rsidRDefault="0038248A">
      <w:pPr>
        <w:pStyle w:val="BodyText"/>
        <w:rPr>
          <w:rFonts w:ascii="Times New Roman"/>
          <w:sz w:val="20"/>
        </w:rPr>
      </w:pPr>
    </w:p>
    <w:p w:rsidR="0038248A" w:rsidRDefault="0038248A">
      <w:pPr>
        <w:pStyle w:val="BodyText"/>
        <w:spacing w:before="3"/>
        <w:rPr>
          <w:rFonts w:ascii="Times New Roman"/>
          <w:sz w:val="18"/>
        </w:rPr>
      </w:pPr>
    </w:p>
    <w:p w:rsidR="0038248A" w:rsidRDefault="0038248A">
      <w:pPr>
        <w:pStyle w:val="BodyText"/>
        <w:rPr>
          <w:rFonts w:ascii="Calibri"/>
          <w:b/>
          <w:sz w:val="24"/>
        </w:rPr>
      </w:pPr>
    </w:p>
    <w:p w:rsidR="009D0B1F" w:rsidRDefault="009D0B1F" w:rsidP="009D0B1F">
      <w:pPr>
        <w:pStyle w:val="BodyText"/>
        <w:jc w:val="center"/>
        <w:rPr>
          <w:rFonts w:ascii="Calibri"/>
          <w:b/>
          <w:sz w:val="32"/>
        </w:rPr>
      </w:pPr>
      <w:r w:rsidRPr="009D0B1F">
        <w:rPr>
          <w:rFonts w:ascii="Calibri"/>
          <w:b/>
          <w:sz w:val="32"/>
        </w:rPr>
        <w:t>List of Assignment of Python Lab</w:t>
      </w:r>
    </w:p>
    <w:p w:rsidR="0038248A" w:rsidRDefault="009D0B1F" w:rsidP="009D0B1F">
      <w:pPr>
        <w:pStyle w:val="BodyText"/>
        <w:jc w:val="center"/>
        <w:rPr>
          <w:rFonts w:ascii="Calibri"/>
          <w:b/>
          <w:sz w:val="32"/>
        </w:rPr>
      </w:pPr>
      <w:r>
        <w:rPr>
          <w:rFonts w:ascii="Calibri"/>
          <w:b/>
          <w:sz w:val="32"/>
        </w:rPr>
        <w:t>Paper Code: PCC CS393</w:t>
      </w:r>
    </w:p>
    <w:p w:rsidR="009D0B1F" w:rsidRPr="009D0B1F" w:rsidRDefault="009D0B1F" w:rsidP="009D0B1F">
      <w:pPr>
        <w:pStyle w:val="BodyText"/>
        <w:jc w:val="center"/>
        <w:rPr>
          <w:rFonts w:ascii="Calibri"/>
          <w:b/>
          <w:sz w:val="32"/>
        </w:rPr>
      </w:pPr>
    </w:p>
    <w:p w:rsidR="00936745" w:rsidRDefault="00F510CE">
      <w:pPr>
        <w:pStyle w:val="ListParagraph"/>
        <w:numPr>
          <w:ilvl w:val="0"/>
          <w:numId w:val="1"/>
        </w:numPr>
        <w:tabs>
          <w:tab w:val="left" w:pos="820"/>
        </w:tabs>
        <w:spacing w:before="168" w:line="256" w:lineRule="auto"/>
        <w:ind w:right="114"/>
        <w:jc w:val="both"/>
      </w:pPr>
      <w:r>
        <w:t xml:space="preserve"> </w:t>
      </w:r>
      <w:r w:rsidR="00936745">
        <w:t>Use string slicing to perform the following:</w:t>
      </w:r>
    </w:p>
    <w:p w:rsidR="0038248A" w:rsidRDefault="00936745" w:rsidP="00936745">
      <w:pPr>
        <w:pStyle w:val="ListParagraph"/>
        <w:numPr>
          <w:ilvl w:val="0"/>
          <w:numId w:val="24"/>
        </w:numPr>
        <w:tabs>
          <w:tab w:val="left" w:pos="820"/>
        </w:tabs>
        <w:spacing w:before="168" w:line="256" w:lineRule="auto"/>
        <w:ind w:right="114"/>
      </w:pPr>
      <w:r>
        <w:t>T</w:t>
      </w:r>
      <w:r w:rsidR="00F510CE">
        <w:t>ake a string of length greater than 2, return a string</w:t>
      </w:r>
      <w:r w:rsidR="007F3CE6">
        <w:t xml:space="preserve"> </w:t>
      </w:r>
      <w:r w:rsidR="00F510CE">
        <w:t>except</w:t>
      </w:r>
      <w:r w:rsidR="007F3CE6">
        <w:t xml:space="preserve"> </w:t>
      </w:r>
      <w:r w:rsidR="00F510CE">
        <w:t>1</w:t>
      </w:r>
      <w:r w:rsidR="00F510CE">
        <w:rPr>
          <w:vertAlign w:val="superscript"/>
        </w:rPr>
        <w:t>st</w:t>
      </w:r>
      <w:r w:rsidR="00F510CE">
        <w:t>and</w:t>
      </w:r>
      <w:r w:rsidR="007F3CE6">
        <w:t xml:space="preserve"> </w:t>
      </w:r>
      <w:r w:rsidR="00F510CE">
        <w:t>last</w:t>
      </w:r>
      <w:r w:rsidR="007F3CE6">
        <w:t xml:space="preserve"> </w:t>
      </w:r>
      <w:r w:rsidR="00F510CE">
        <w:t>characters.</w:t>
      </w:r>
    </w:p>
    <w:p w:rsidR="00936745" w:rsidRDefault="00936745" w:rsidP="00936745">
      <w:pPr>
        <w:pStyle w:val="ListParagraph"/>
        <w:numPr>
          <w:ilvl w:val="0"/>
          <w:numId w:val="24"/>
        </w:numPr>
        <w:spacing w:before="168" w:line="256" w:lineRule="auto"/>
        <w:ind w:left="1170" w:right="114"/>
      </w:pPr>
      <w:r>
        <w:t>Take 2 strings, s1, and s2 return a new string made of the first, middle and last char of each input string.</w:t>
      </w:r>
    </w:p>
    <w:p w:rsidR="00936745" w:rsidRDefault="00936745" w:rsidP="00936745">
      <w:pPr>
        <w:pStyle w:val="ListParagraph"/>
        <w:numPr>
          <w:ilvl w:val="0"/>
          <w:numId w:val="24"/>
        </w:numPr>
        <w:spacing w:before="168" w:line="256" w:lineRule="auto"/>
        <w:ind w:left="1170" w:right="114"/>
      </w:pPr>
      <w:r>
        <w:t>Write a python program to take 2 strings, s1 and s2, create a new string by appending s2 in the middle of s1.</w:t>
      </w:r>
    </w:p>
    <w:p w:rsidR="00936745" w:rsidRDefault="00936745" w:rsidP="00936745">
      <w:pPr>
        <w:pStyle w:val="ListParagraph"/>
        <w:spacing w:before="168" w:line="256" w:lineRule="auto"/>
        <w:ind w:left="1170" w:right="114" w:firstLine="0"/>
      </w:pPr>
    </w:p>
    <w:p w:rsidR="0038248A" w:rsidRDefault="00F510CE" w:rsidP="00E654BB">
      <w:pPr>
        <w:pStyle w:val="BodyText"/>
        <w:numPr>
          <w:ilvl w:val="0"/>
          <w:numId w:val="1"/>
        </w:numPr>
        <w:spacing w:line="252" w:lineRule="exact"/>
        <w:jc w:val="left"/>
      </w:pPr>
      <w:r>
        <w:t>Write</w:t>
      </w:r>
      <w:r w:rsidR="00E654BB">
        <w:t xml:space="preserve"> </w:t>
      </w:r>
      <w:r>
        <w:t>a</w:t>
      </w:r>
      <w:r w:rsidR="00E654BB">
        <w:t xml:space="preserve"> </w:t>
      </w:r>
      <w:r>
        <w:t>program</w:t>
      </w:r>
      <w:r w:rsidR="00E654BB">
        <w:t xml:space="preserve"> </w:t>
      </w:r>
      <w:r>
        <w:t>to</w:t>
      </w:r>
      <w:r w:rsidR="00E654BB">
        <w:t xml:space="preserve"> </w:t>
      </w:r>
      <w:r>
        <w:t>take</w:t>
      </w:r>
      <w:r w:rsidR="00E654BB">
        <w:t xml:space="preserve"> </w:t>
      </w:r>
      <w:r>
        <w:t>a</w:t>
      </w:r>
      <w:r w:rsidR="00E654BB">
        <w:t xml:space="preserve"> </w:t>
      </w:r>
      <w:r>
        <w:t>year</w:t>
      </w:r>
      <w:r w:rsidR="00E654BB">
        <w:t xml:space="preserve"> </w:t>
      </w:r>
      <w:r>
        <w:t>as</w:t>
      </w:r>
      <w:r w:rsidR="00E654BB">
        <w:t xml:space="preserve"> </w:t>
      </w:r>
      <w:r>
        <w:t>input</w:t>
      </w:r>
      <w:r w:rsidR="00E654BB">
        <w:t xml:space="preserve"> </w:t>
      </w:r>
      <w:r>
        <w:t>and</w:t>
      </w:r>
      <w:r w:rsidR="00E654BB">
        <w:t xml:space="preserve"> </w:t>
      </w:r>
      <w:r>
        <w:t>check</w:t>
      </w:r>
      <w:r w:rsidR="00E654BB">
        <w:t xml:space="preserve"> I</w:t>
      </w:r>
      <w:r>
        <w:t>f</w:t>
      </w:r>
      <w:r w:rsidR="00E654BB">
        <w:t xml:space="preserve"> </w:t>
      </w:r>
      <w:r>
        <w:t>it</w:t>
      </w:r>
      <w:r w:rsidR="00E654BB">
        <w:t xml:space="preserve"> </w:t>
      </w:r>
      <w:r>
        <w:t>is</w:t>
      </w:r>
      <w:r w:rsidR="00E654BB">
        <w:t xml:space="preserve"> </w:t>
      </w:r>
      <w:r>
        <w:t>a</w:t>
      </w:r>
      <w:r w:rsidR="00E654BB">
        <w:t xml:space="preserve"> </w:t>
      </w:r>
      <w:r>
        <w:t>leap</w:t>
      </w:r>
      <w:r w:rsidR="00E654BB">
        <w:t xml:space="preserve"> </w:t>
      </w:r>
      <w:r>
        <w:t>year</w:t>
      </w:r>
      <w:r w:rsidR="00E654BB">
        <w:t xml:space="preserve"> </w:t>
      </w:r>
      <w:r>
        <w:t>or</w:t>
      </w:r>
      <w:r w:rsidR="00E654BB">
        <w:t xml:space="preserve"> </w:t>
      </w:r>
      <w:r>
        <w:t>not.</w:t>
      </w:r>
    </w:p>
    <w:p w:rsidR="0038248A" w:rsidRDefault="0038248A">
      <w:pPr>
        <w:pStyle w:val="BodyText"/>
        <w:rPr>
          <w:sz w:val="24"/>
        </w:rPr>
      </w:pPr>
    </w:p>
    <w:p w:rsidR="0038248A" w:rsidRDefault="0038248A">
      <w:pPr>
        <w:pStyle w:val="BodyText"/>
        <w:rPr>
          <w:sz w:val="27"/>
        </w:rPr>
      </w:pPr>
    </w:p>
    <w:p w:rsidR="0038248A" w:rsidRDefault="00F510CE" w:rsidP="00E654BB">
      <w:pPr>
        <w:pStyle w:val="BodyText"/>
        <w:numPr>
          <w:ilvl w:val="0"/>
          <w:numId w:val="1"/>
        </w:numPr>
        <w:spacing w:line="252" w:lineRule="exact"/>
        <w:jc w:val="left"/>
      </w:pPr>
      <w:r>
        <w:t>Write</w:t>
      </w:r>
      <w:r w:rsidR="00E654BB">
        <w:t xml:space="preserve"> </w:t>
      </w:r>
      <w:r>
        <w:t>a</w:t>
      </w:r>
      <w:r w:rsidR="00E654BB">
        <w:t xml:space="preserve"> </w:t>
      </w:r>
      <w:r>
        <w:t>python</w:t>
      </w:r>
      <w:r w:rsidR="00E654BB">
        <w:t xml:space="preserve"> </w:t>
      </w:r>
      <w:r>
        <w:t>program</w:t>
      </w:r>
      <w:r w:rsidR="00E654BB">
        <w:t xml:space="preserve"> </w:t>
      </w:r>
      <w:r>
        <w:t>to</w:t>
      </w:r>
      <w:r w:rsidR="00E654BB">
        <w:t xml:space="preserve"> </w:t>
      </w:r>
      <w:r>
        <w:t>find</w:t>
      </w:r>
      <w:r w:rsidR="00E654BB">
        <w:t xml:space="preserve"> </w:t>
      </w:r>
      <w:r w:rsidR="00926BF3">
        <w:t>mean and</w:t>
      </w:r>
      <w:r w:rsidR="00E654BB">
        <w:t xml:space="preserve"> </w:t>
      </w:r>
      <w:r w:rsidR="00926BF3">
        <w:t xml:space="preserve">median </w:t>
      </w:r>
      <w:r>
        <w:t>of</w:t>
      </w:r>
      <w:r w:rsidR="00E654BB">
        <w:t xml:space="preserve"> </w:t>
      </w:r>
      <w:r>
        <w:t>a</w:t>
      </w:r>
      <w:r w:rsidR="00E654BB">
        <w:t xml:space="preserve"> </w:t>
      </w:r>
      <w:r>
        <w:t>set</w:t>
      </w:r>
      <w:r w:rsidR="00E654BB">
        <w:t xml:space="preserve"> </w:t>
      </w:r>
      <w:r>
        <w:t>of</w:t>
      </w:r>
      <w:r w:rsidR="00E654BB">
        <w:t xml:space="preserve"> </w:t>
      </w:r>
      <w:r>
        <w:t>elements.</w:t>
      </w:r>
    </w:p>
    <w:p w:rsidR="0038248A" w:rsidRDefault="0038248A">
      <w:pPr>
        <w:pStyle w:val="BodyText"/>
        <w:rPr>
          <w:sz w:val="27"/>
        </w:rPr>
      </w:pPr>
    </w:p>
    <w:p w:rsidR="0038248A" w:rsidRDefault="0038248A" w:rsidP="00936745">
      <w:pPr>
        <w:pStyle w:val="ListParagraph"/>
        <w:tabs>
          <w:tab w:val="left" w:pos="820"/>
        </w:tabs>
        <w:spacing w:line="256" w:lineRule="auto"/>
        <w:ind w:right="124" w:firstLine="0"/>
        <w:jc w:val="right"/>
      </w:pPr>
    </w:p>
    <w:p w:rsidR="0038248A" w:rsidRDefault="00F510CE" w:rsidP="00E654BB">
      <w:pPr>
        <w:pStyle w:val="BodyText"/>
        <w:numPr>
          <w:ilvl w:val="0"/>
          <w:numId w:val="1"/>
        </w:numPr>
        <w:spacing w:line="285" w:lineRule="auto"/>
        <w:ind w:right="113"/>
        <w:jc w:val="left"/>
      </w:pPr>
      <w:r>
        <w:t xml:space="preserve"> A store charges Rs.120 per item if you buy less than 10 items. If you buy between10</w:t>
      </w:r>
      <w:r w:rsidR="00E654BB">
        <w:t xml:space="preserve"> </w:t>
      </w:r>
      <w:r>
        <w:t>and</w:t>
      </w:r>
      <w:r w:rsidR="00E654BB">
        <w:t xml:space="preserve"> </w:t>
      </w:r>
      <w:r>
        <w:t>99</w:t>
      </w:r>
      <w:r w:rsidR="00E654BB">
        <w:t xml:space="preserve"> </w:t>
      </w:r>
      <w:r>
        <w:t>items,</w:t>
      </w:r>
      <w:r w:rsidR="00E654BB">
        <w:t xml:space="preserve"> </w:t>
      </w:r>
      <w:r>
        <w:t>the</w:t>
      </w:r>
      <w:r w:rsidR="00E654BB">
        <w:t xml:space="preserve"> </w:t>
      </w:r>
      <w:r>
        <w:t>cost</w:t>
      </w:r>
      <w:r w:rsidR="00E654BB">
        <w:t xml:space="preserve"> </w:t>
      </w:r>
      <w:r>
        <w:t>is</w:t>
      </w:r>
      <w:r w:rsidR="00E654BB">
        <w:t xml:space="preserve"> </w:t>
      </w:r>
      <w:r>
        <w:t>Rs.100</w:t>
      </w:r>
      <w:r w:rsidR="00E654BB">
        <w:t xml:space="preserve"> </w:t>
      </w:r>
      <w:r>
        <w:t>per</w:t>
      </w:r>
      <w:r w:rsidR="00E654BB">
        <w:t xml:space="preserve"> </w:t>
      </w:r>
      <w:r>
        <w:t>item.</w:t>
      </w:r>
      <w:r w:rsidR="00E654BB">
        <w:t xml:space="preserve"> </w:t>
      </w:r>
      <w:r>
        <w:t>If</w:t>
      </w:r>
      <w:r w:rsidR="00E654BB">
        <w:t xml:space="preserve"> </w:t>
      </w:r>
      <w:r>
        <w:t>you</w:t>
      </w:r>
      <w:r w:rsidR="00E654BB">
        <w:t xml:space="preserve"> </w:t>
      </w:r>
      <w:r>
        <w:t>buy100</w:t>
      </w:r>
      <w:r w:rsidR="00E654BB">
        <w:t xml:space="preserve">0 or more items, the </w:t>
      </w:r>
      <w:r>
        <w:t>cost</w:t>
      </w:r>
      <w:r w:rsidR="00E654BB">
        <w:t xml:space="preserve"> </w:t>
      </w:r>
      <w:r>
        <w:t>is</w:t>
      </w:r>
      <w:r w:rsidR="00E654BB">
        <w:t xml:space="preserve"> </w:t>
      </w:r>
      <w:r>
        <w:t>Rs.70</w:t>
      </w:r>
      <w:r w:rsidR="00E654BB">
        <w:t xml:space="preserve"> </w:t>
      </w:r>
      <w:r>
        <w:t>per</w:t>
      </w:r>
      <w:r w:rsidR="00E654BB">
        <w:t xml:space="preserve"> </w:t>
      </w:r>
      <w:r>
        <w:t>item.</w:t>
      </w:r>
      <w:r w:rsidR="00E654BB">
        <w:t xml:space="preserve"> </w:t>
      </w:r>
      <w:r>
        <w:t>Write</w:t>
      </w:r>
      <w:r w:rsidR="00E654BB">
        <w:t xml:space="preserve"> </w:t>
      </w:r>
      <w:r>
        <w:t>a</w:t>
      </w:r>
      <w:r w:rsidR="00E654BB">
        <w:t xml:space="preserve"> </w:t>
      </w:r>
      <w:r>
        <w:t>program</w:t>
      </w:r>
      <w:r w:rsidR="00E654BB">
        <w:t xml:space="preserve"> </w:t>
      </w:r>
      <w:r>
        <w:t>that</w:t>
      </w:r>
      <w:r w:rsidR="00E654BB">
        <w:t xml:space="preserve"> </w:t>
      </w:r>
      <w:r>
        <w:t>asks</w:t>
      </w:r>
      <w:r w:rsidR="00E654BB">
        <w:t xml:space="preserve"> </w:t>
      </w:r>
      <w:r>
        <w:t>the</w:t>
      </w:r>
      <w:r w:rsidR="00E654BB">
        <w:t xml:space="preserve"> </w:t>
      </w:r>
      <w:r>
        <w:t>user</w:t>
      </w:r>
      <w:r w:rsidR="00E654BB">
        <w:t xml:space="preserve"> </w:t>
      </w:r>
      <w:r>
        <w:t>how</w:t>
      </w:r>
      <w:r w:rsidR="00E654BB">
        <w:t xml:space="preserve"> </w:t>
      </w:r>
      <w:r>
        <w:t>many</w:t>
      </w:r>
      <w:r w:rsidR="00E654BB">
        <w:t xml:space="preserve"> </w:t>
      </w:r>
      <w:r>
        <w:t>items</w:t>
      </w:r>
      <w:r w:rsidR="00E654BB">
        <w:t xml:space="preserve"> </w:t>
      </w:r>
      <w:r>
        <w:t>they</w:t>
      </w:r>
      <w:r w:rsidR="00E654BB">
        <w:t xml:space="preserve"> </w:t>
      </w:r>
      <w:r>
        <w:t>are</w:t>
      </w:r>
      <w:r w:rsidR="00E654BB">
        <w:t xml:space="preserve"> </w:t>
      </w:r>
      <w:r>
        <w:t>buying</w:t>
      </w:r>
      <w:r w:rsidR="00E654BB">
        <w:t xml:space="preserve"> </w:t>
      </w:r>
      <w:r>
        <w:t>and</w:t>
      </w:r>
      <w:r w:rsidR="00E654BB">
        <w:t xml:space="preserve"> </w:t>
      </w:r>
      <w:r>
        <w:t>prints</w:t>
      </w:r>
      <w:r w:rsidR="00E654BB">
        <w:t xml:space="preserve"> </w:t>
      </w:r>
      <w:r>
        <w:t>the</w:t>
      </w:r>
      <w:r w:rsidR="00E654BB">
        <w:t xml:space="preserve"> </w:t>
      </w:r>
      <w:r>
        <w:t>total</w:t>
      </w:r>
      <w:r w:rsidR="00E654BB">
        <w:t xml:space="preserve"> </w:t>
      </w:r>
      <w:r>
        <w:t>cost.</w:t>
      </w:r>
    </w:p>
    <w:p w:rsidR="0038248A" w:rsidRDefault="00F510CE">
      <w:pPr>
        <w:pStyle w:val="BodyText"/>
        <w:rPr>
          <w:sz w:val="24"/>
        </w:rPr>
      </w:pPr>
      <w:r>
        <w:rPr>
          <w:sz w:val="24"/>
        </w:rPr>
        <w:t xml:space="preserve">   </w:t>
      </w:r>
    </w:p>
    <w:p w:rsidR="0038248A" w:rsidRDefault="0038248A">
      <w:pPr>
        <w:pStyle w:val="BodyText"/>
        <w:spacing w:before="5"/>
      </w:pPr>
    </w:p>
    <w:p w:rsidR="00F510CE" w:rsidRDefault="00A00E63" w:rsidP="00A00E63">
      <w:pPr>
        <w:pStyle w:val="BodyText"/>
        <w:numPr>
          <w:ilvl w:val="0"/>
          <w:numId w:val="1"/>
        </w:numPr>
        <w:spacing w:line="285" w:lineRule="auto"/>
        <w:ind w:right="113"/>
        <w:jc w:val="left"/>
      </w:pPr>
      <w:r w:rsidRPr="00A00E63">
        <w:t xml:space="preserve">Write a python program to find all occurrences of </w:t>
      </w:r>
      <w:r w:rsidRPr="00A00E63">
        <w:rPr>
          <w:rFonts w:hint="eastAsia"/>
        </w:rPr>
        <w:t>“</w:t>
      </w:r>
      <w:r w:rsidRPr="00A00E63">
        <w:t>India</w:t>
      </w:r>
      <w:r w:rsidRPr="00A00E63">
        <w:rPr>
          <w:rFonts w:hint="eastAsia"/>
        </w:rPr>
        <w:t>”</w:t>
      </w:r>
      <w:r w:rsidRPr="00A00E63">
        <w:t xml:space="preserve"> in given string ignoring the</w:t>
      </w:r>
      <w:r>
        <w:t xml:space="preserve"> </w:t>
      </w:r>
      <w:r w:rsidRPr="00A00E63">
        <w:t>case.</w:t>
      </w:r>
    </w:p>
    <w:p w:rsidR="00A00E63" w:rsidRPr="00A00E63" w:rsidRDefault="00A00E63" w:rsidP="00A00E63">
      <w:pPr>
        <w:pStyle w:val="BodyText"/>
        <w:numPr>
          <w:ilvl w:val="0"/>
          <w:numId w:val="1"/>
        </w:numPr>
        <w:spacing w:line="285" w:lineRule="auto"/>
        <w:ind w:right="113"/>
        <w:jc w:val="left"/>
      </w:pPr>
      <w:r w:rsidRPr="00A00E63">
        <w:t xml:space="preserve">Write a python program to find the last position of a substring </w:t>
      </w:r>
      <w:r w:rsidRPr="00A00E63">
        <w:rPr>
          <w:rFonts w:hint="eastAsia"/>
        </w:rPr>
        <w:t>“</w:t>
      </w:r>
      <w:r w:rsidRPr="00A00E63">
        <w:t>Emma</w:t>
      </w:r>
      <w:r w:rsidRPr="00A00E63">
        <w:rPr>
          <w:rFonts w:hint="eastAsia"/>
        </w:rPr>
        <w:t>”</w:t>
      </w:r>
      <w:r w:rsidRPr="00A00E63">
        <w:t xml:space="preserve"> in a given</w:t>
      </w:r>
    </w:p>
    <w:p w:rsidR="00A00E63" w:rsidRDefault="00A00E63" w:rsidP="00A00E63">
      <w:pPr>
        <w:pStyle w:val="BodyText"/>
        <w:spacing w:line="285" w:lineRule="auto"/>
        <w:ind w:left="820" w:right="113"/>
      </w:pPr>
      <w:r w:rsidRPr="00A00E63">
        <w:t>string.</w:t>
      </w:r>
    </w:p>
    <w:p w:rsidR="00A00E63" w:rsidRPr="00A00E63" w:rsidRDefault="00A00E63" w:rsidP="00A00E63">
      <w:pPr>
        <w:pStyle w:val="BodyText"/>
        <w:numPr>
          <w:ilvl w:val="0"/>
          <w:numId w:val="1"/>
        </w:numPr>
        <w:spacing w:line="285" w:lineRule="auto"/>
        <w:ind w:right="113"/>
        <w:jc w:val="left"/>
      </w:pPr>
      <w:r w:rsidRPr="00A00E63">
        <w:t>Write a program to input 3 sides of a triangle and print whether it is an equilateral,</w:t>
      </w:r>
    </w:p>
    <w:p w:rsidR="00A00E63" w:rsidRDefault="00A00E63" w:rsidP="00A00E63">
      <w:pPr>
        <w:pStyle w:val="BodyText"/>
        <w:spacing w:line="285" w:lineRule="auto"/>
        <w:ind w:left="820" w:right="113"/>
      </w:pPr>
      <w:r w:rsidRPr="00A00E63">
        <w:t>scalene or isosceles triangle.</w:t>
      </w:r>
    </w:p>
    <w:p w:rsidR="00A00E63" w:rsidRDefault="00A00E63" w:rsidP="00A00E63">
      <w:pPr>
        <w:pStyle w:val="BodyText"/>
        <w:numPr>
          <w:ilvl w:val="0"/>
          <w:numId w:val="1"/>
        </w:numPr>
        <w:spacing w:line="285" w:lineRule="auto"/>
        <w:ind w:right="113"/>
        <w:jc w:val="left"/>
      </w:pPr>
      <w:r w:rsidRPr="00A00E63">
        <w:t>Write a short program to input a digit and print it in words.</w:t>
      </w:r>
    </w:p>
    <w:p w:rsidR="00A00E63" w:rsidRPr="00A00E63" w:rsidRDefault="00A00E63" w:rsidP="00A00E63">
      <w:pPr>
        <w:pStyle w:val="BodyText"/>
        <w:numPr>
          <w:ilvl w:val="0"/>
          <w:numId w:val="1"/>
        </w:numPr>
        <w:spacing w:line="285" w:lineRule="auto"/>
        <w:ind w:right="113"/>
        <w:jc w:val="left"/>
      </w:pPr>
      <w:r w:rsidRPr="00A00E63">
        <w:t>Write a python program to take an input list and removes the element at index 4</w:t>
      </w:r>
    </w:p>
    <w:p w:rsidR="00A00E63" w:rsidRDefault="00A00E63" w:rsidP="00A00E63">
      <w:pPr>
        <w:pStyle w:val="BodyText"/>
        <w:spacing w:line="285" w:lineRule="auto"/>
        <w:ind w:left="820" w:right="113"/>
      </w:pPr>
      <w:r w:rsidRPr="00A00E63">
        <w:t>and add it to the 2nd position and also, at the end of the list.</w:t>
      </w:r>
    </w:p>
    <w:p w:rsidR="00A00E63" w:rsidRPr="00A00E63" w:rsidRDefault="00A00E63" w:rsidP="00A00E63">
      <w:pPr>
        <w:pStyle w:val="BodyText"/>
        <w:numPr>
          <w:ilvl w:val="0"/>
          <w:numId w:val="1"/>
        </w:numPr>
        <w:spacing w:line="285" w:lineRule="auto"/>
        <w:ind w:right="113"/>
        <w:jc w:val="left"/>
      </w:pPr>
      <w:r w:rsidRPr="00A00E63">
        <w:t>Write a Python program to print every integer between 1 and n divisible by m. Also</w:t>
      </w:r>
    </w:p>
    <w:p w:rsidR="00A00E63" w:rsidRDefault="00A00E63" w:rsidP="00A00E63">
      <w:pPr>
        <w:pStyle w:val="BodyText"/>
        <w:spacing w:line="285" w:lineRule="auto"/>
        <w:ind w:left="820" w:right="113"/>
      </w:pPr>
      <w:r w:rsidRPr="00A00E63">
        <w:t>report whether the number that is divisible by m is even or odd.</w:t>
      </w:r>
    </w:p>
    <w:p w:rsidR="00A00E63" w:rsidRPr="00A00E63" w:rsidRDefault="00A00E63" w:rsidP="00A00E63">
      <w:pPr>
        <w:pStyle w:val="BodyText"/>
        <w:numPr>
          <w:ilvl w:val="0"/>
          <w:numId w:val="1"/>
        </w:numPr>
        <w:spacing w:line="285" w:lineRule="auto"/>
        <w:ind w:right="113"/>
        <w:jc w:val="left"/>
      </w:pPr>
      <w:r w:rsidRPr="00A00E63">
        <w:t>Write a python program to find out the palindromic prime numbers between a</w:t>
      </w:r>
    </w:p>
    <w:p w:rsidR="00A00E63" w:rsidRDefault="00A00E63" w:rsidP="00A00E63">
      <w:pPr>
        <w:pStyle w:val="BodyText"/>
        <w:spacing w:line="285" w:lineRule="auto"/>
        <w:ind w:left="820" w:right="113"/>
      </w:pPr>
      <w:r w:rsidRPr="00A00E63">
        <w:t>range.</w:t>
      </w:r>
    </w:p>
    <w:p w:rsidR="00A00E63" w:rsidRPr="00A00E63" w:rsidRDefault="00A00E63" w:rsidP="00A00E63">
      <w:pPr>
        <w:pStyle w:val="BodyText"/>
        <w:numPr>
          <w:ilvl w:val="0"/>
          <w:numId w:val="1"/>
        </w:numPr>
        <w:spacing w:line="285" w:lineRule="auto"/>
        <w:ind w:right="113"/>
        <w:jc w:val="left"/>
      </w:pPr>
      <w:r w:rsidRPr="00A00E63">
        <w:t>Write a python program to find the Twins primes between a range( Twin primes are</w:t>
      </w:r>
    </w:p>
    <w:p w:rsidR="00A00E63" w:rsidRPr="00A00E63" w:rsidRDefault="00A00E63" w:rsidP="00A00E63">
      <w:pPr>
        <w:pStyle w:val="BodyText"/>
        <w:spacing w:line="285" w:lineRule="auto"/>
        <w:ind w:left="820" w:right="113"/>
      </w:pPr>
      <w:r w:rsidRPr="00A00E63">
        <w:t>pairs of prime numbers that have just one number between them: 5 and 7, 11 and 13,and 29 and 31).</w:t>
      </w:r>
    </w:p>
    <w:p w:rsidR="00A00E63" w:rsidRPr="00A00E63" w:rsidRDefault="00A00E63" w:rsidP="00A00E63">
      <w:pPr>
        <w:pStyle w:val="BodyText"/>
        <w:numPr>
          <w:ilvl w:val="0"/>
          <w:numId w:val="1"/>
        </w:numPr>
        <w:spacing w:line="285" w:lineRule="auto"/>
        <w:ind w:right="113"/>
        <w:jc w:val="left"/>
      </w:pPr>
      <w:r w:rsidRPr="00A00E63">
        <w:t>Write a python program to reduce a string of lowercase characters in</w:t>
      </w:r>
    </w:p>
    <w:p w:rsidR="00A00E63" w:rsidRPr="00A00E63" w:rsidRDefault="00A00E63" w:rsidP="00A00E63">
      <w:pPr>
        <w:pStyle w:val="BodyText"/>
        <w:spacing w:line="285" w:lineRule="auto"/>
        <w:ind w:left="820" w:right="113"/>
      </w:pPr>
      <w:r w:rsidRPr="00A00E63">
        <w:t>range ascii</w:t>
      </w:r>
      <w:r w:rsidR="00EA16CC">
        <w:t xml:space="preserve"> </w:t>
      </w:r>
      <w:r w:rsidRPr="00A00E63">
        <w:t>[</w:t>
      </w:r>
      <w:r w:rsidRPr="00A00E63">
        <w:rPr>
          <w:rFonts w:hint="eastAsia"/>
        </w:rPr>
        <w:t>‘</w:t>
      </w:r>
      <w:r w:rsidRPr="00A00E63">
        <w:t>a</w:t>
      </w:r>
      <w:r w:rsidRPr="00A00E63">
        <w:rPr>
          <w:rFonts w:hint="eastAsia"/>
        </w:rPr>
        <w:t>’</w:t>
      </w:r>
      <w:r w:rsidRPr="00A00E63">
        <w:t>..</w:t>
      </w:r>
      <w:r w:rsidRPr="00A00E63">
        <w:rPr>
          <w:rFonts w:hint="eastAsia"/>
        </w:rPr>
        <w:t>’</w:t>
      </w:r>
      <w:r w:rsidRPr="00A00E63">
        <w:t>z</w:t>
      </w:r>
      <w:r w:rsidRPr="00A00E63">
        <w:rPr>
          <w:rFonts w:hint="eastAsia"/>
        </w:rPr>
        <w:t>’</w:t>
      </w:r>
      <w:r w:rsidRPr="00A00E63">
        <w:t>]</w:t>
      </w:r>
      <w:r w:rsidR="00EA16CC">
        <w:t xml:space="preserve"> </w:t>
      </w:r>
      <w:r w:rsidRPr="00A00E63">
        <w:t xml:space="preserve">by doing a series of operations. In each operation, select a </w:t>
      </w:r>
      <w:r w:rsidRPr="00A00E63">
        <w:lastRenderedPageBreak/>
        <w:t>pair of</w:t>
      </w:r>
      <w:r>
        <w:t xml:space="preserve"> </w:t>
      </w:r>
      <w:r w:rsidRPr="00A00E63">
        <w:t>adjacent letters that match, and delete them. Delete as many characters as possible</w:t>
      </w:r>
      <w:r>
        <w:t xml:space="preserve"> </w:t>
      </w:r>
      <w:r w:rsidRPr="00A00E63">
        <w:t>using this method and return the resulting string. If the final string is empty,</w:t>
      </w:r>
    </w:p>
    <w:p w:rsidR="00BC7B6B" w:rsidRDefault="00A00E63" w:rsidP="00A00E63">
      <w:pPr>
        <w:pStyle w:val="BodyText"/>
        <w:spacing w:line="285" w:lineRule="auto"/>
        <w:ind w:left="820" w:right="113"/>
      </w:pPr>
      <w:r w:rsidRPr="00A00E63">
        <w:t>return Empty String.</w:t>
      </w:r>
      <w:r>
        <w:t xml:space="preserve"> </w:t>
      </w:r>
    </w:p>
    <w:p w:rsidR="00BC7B6B" w:rsidRDefault="00A00E63" w:rsidP="00A00E63">
      <w:pPr>
        <w:pStyle w:val="BodyText"/>
        <w:spacing w:line="285" w:lineRule="auto"/>
        <w:ind w:left="820" w:right="113"/>
      </w:pPr>
      <w:r w:rsidRPr="00A00E63">
        <w:t xml:space="preserve">Input-aaabccddd, output-abd, </w:t>
      </w:r>
    </w:p>
    <w:p w:rsidR="00A00E63" w:rsidRDefault="00BC7B6B" w:rsidP="00A00E63">
      <w:pPr>
        <w:pStyle w:val="BodyText"/>
        <w:spacing w:line="285" w:lineRule="auto"/>
        <w:ind w:left="820" w:right="113"/>
      </w:pPr>
      <w:r>
        <w:t>I</w:t>
      </w:r>
      <w:r w:rsidR="00A00E63" w:rsidRPr="00A00E63">
        <w:t>nput- abba output-empty string.</w:t>
      </w:r>
    </w:p>
    <w:p w:rsidR="00A00E63" w:rsidRDefault="00A00E63" w:rsidP="00A00E63">
      <w:pPr>
        <w:pStyle w:val="BodyText"/>
        <w:spacing w:line="285" w:lineRule="auto"/>
        <w:ind w:left="820" w:right="113"/>
      </w:pPr>
    </w:p>
    <w:p w:rsidR="00157ACC" w:rsidRPr="00157ACC" w:rsidRDefault="00157ACC" w:rsidP="00157ACC">
      <w:pPr>
        <w:pStyle w:val="BodyText"/>
        <w:numPr>
          <w:ilvl w:val="0"/>
          <w:numId w:val="1"/>
        </w:numPr>
        <w:spacing w:line="285" w:lineRule="auto"/>
        <w:ind w:right="113"/>
      </w:pPr>
      <w:r w:rsidRPr="00157ACC">
        <w:t>Write a program to take N (N &gt; 20) as an input from the user. Print numbers from</w:t>
      </w:r>
    </w:p>
    <w:p w:rsidR="00157ACC" w:rsidRPr="00157ACC" w:rsidRDefault="00157ACC" w:rsidP="00157ACC">
      <w:pPr>
        <w:pStyle w:val="BodyText"/>
        <w:spacing w:line="285" w:lineRule="auto"/>
        <w:ind w:left="820" w:right="113"/>
      </w:pPr>
      <w:r w:rsidRPr="00157ACC">
        <w:t>11 to N. When the number</w:t>
      </w:r>
      <w:r w:rsidR="00BC7B6B">
        <w:t xml:space="preserve"> N</w:t>
      </w:r>
      <w:r w:rsidRPr="00157ACC">
        <w:t xml:space="preserve"> is a multiple of 3, print "Tipsy", when it is a multiple of 7,</w:t>
      </w:r>
    </w:p>
    <w:p w:rsidR="0038248A" w:rsidRPr="00157ACC" w:rsidRDefault="00157ACC" w:rsidP="00157ACC">
      <w:pPr>
        <w:pStyle w:val="BodyText"/>
        <w:spacing w:line="285" w:lineRule="auto"/>
        <w:ind w:left="820" w:right="113"/>
      </w:pPr>
      <w:r w:rsidRPr="00157ACC">
        <w:t>print "Topsy". When it is a multiple of both, print "TipsyTopsy</w:t>
      </w:r>
    </w:p>
    <w:p w:rsidR="00157ACC" w:rsidRDefault="00157ACC" w:rsidP="00157ACC">
      <w:pPr>
        <w:pStyle w:val="BodyText"/>
        <w:spacing w:line="285" w:lineRule="auto"/>
        <w:ind w:left="820" w:right="113"/>
      </w:pPr>
    </w:p>
    <w:p w:rsidR="00157ACC" w:rsidRPr="00157ACC" w:rsidRDefault="00157ACC" w:rsidP="00157ACC">
      <w:pPr>
        <w:pStyle w:val="BodyText"/>
        <w:spacing w:line="285" w:lineRule="auto"/>
        <w:ind w:left="820" w:right="113"/>
      </w:pPr>
    </w:p>
    <w:p w:rsidR="00157ACC" w:rsidRDefault="00157ACC" w:rsidP="00157ACC">
      <w:pPr>
        <w:pStyle w:val="BodyText"/>
        <w:numPr>
          <w:ilvl w:val="0"/>
          <w:numId w:val="1"/>
        </w:numPr>
        <w:spacing w:line="285" w:lineRule="auto"/>
        <w:ind w:right="113"/>
        <w:jc w:val="both"/>
      </w:pPr>
      <w:r w:rsidRPr="00157ACC">
        <w:rPr>
          <w:sz w:val="23"/>
        </w:rPr>
        <w:t xml:space="preserve"> </w:t>
      </w:r>
      <w:r w:rsidRPr="00157ACC">
        <w:t>Write a Python program that accepts a hyphen</w:t>
      </w:r>
      <w:r>
        <w:t>-separated sequence of words as i</w:t>
      </w:r>
      <w:r w:rsidRPr="00157ACC">
        <w:t>nput</w:t>
      </w:r>
      <w:r>
        <w:t xml:space="preserve"> </w:t>
      </w:r>
      <w:r w:rsidRPr="00157ACC">
        <w:t xml:space="preserve">and prints the words in a hyphen-separated sequence after sorting them </w:t>
      </w:r>
      <w:r>
        <w:t>a</w:t>
      </w:r>
      <w:r w:rsidRPr="00157ACC">
        <w:t>lphabetically.</w:t>
      </w:r>
      <w:r>
        <w:t xml:space="preserve"> </w:t>
      </w:r>
    </w:p>
    <w:p w:rsidR="00157ACC" w:rsidRPr="00157ACC" w:rsidRDefault="00157ACC" w:rsidP="00157ACC">
      <w:pPr>
        <w:pStyle w:val="BodyText"/>
        <w:spacing w:line="285" w:lineRule="auto"/>
        <w:ind w:left="820" w:right="113"/>
        <w:jc w:val="both"/>
      </w:pPr>
      <w:r w:rsidRPr="00157ACC">
        <w:t xml:space="preserve">Sample </w:t>
      </w:r>
      <w:r>
        <w:t>Input</w:t>
      </w:r>
      <w:r w:rsidRPr="00157ACC">
        <w:t xml:space="preserve"> : green-red-yellow-black-white</w:t>
      </w:r>
    </w:p>
    <w:p w:rsidR="00157ACC" w:rsidRDefault="00157ACC" w:rsidP="00157ACC">
      <w:pPr>
        <w:pStyle w:val="BodyText"/>
        <w:spacing w:line="285" w:lineRule="auto"/>
        <w:ind w:left="820" w:right="113"/>
        <w:jc w:val="both"/>
      </w:pPr>
      <w:r>
        <w:t>Output</w:t>
      </w:r>
      <w:r w:rsidRPr="00157ACC">
        <w:t xml:space="preserve"> : black-green-red-white-yellow</w:t>
      </w:r>
    </w:p>
    <w:p w:rsidR="00157ACC" w:rsidRDefault="00157ACC" w:rsidP="00157ACC">
      <w:pPr>
        <w:pStyle w:val="BodyText"/>
        <w:spacing w:line="285" w:lineRule="auto"/>
        <w:ind w:left="820" w:right="113"/>
        <w:jc w:val="both"/>
      </w:pPr>
    </w:p>
    <w:p w:rsidR="0067029B" w:rsidRPr="0067029B" w:rsidRDefault="0067029B" w:rsidP="0067029B">
      <w:pPr>
        <w:pStyle w:val="BodyText"/>
        <w:numPr>
          <w:ilvl w:val="0"/>
          <w:numId w:val="1"/>
        </w:numPr>
        <w:spacing w:line="285" w:lineRule="auto"/>
        <w:ind w:right="113"/>
        <w:jc w:val="both"/>
      </w:pPr>
      <w:r w:rsidRPr="0067029B">
        <w:t>Write a Python function to check whether a string is a pangram or not. Pangrams are</w:t>
      </w:r>
    </w:p>
    <w:p w:rsidR="0067029B" w:rsidRPr="0067029B" w:rsidRDefault="0067029B" w:rsidP="0067029B">
      <w:pPr>
        <w:pStyle w:val="BodyText"/>
        <w:spacing w:line="285" w:lineRule="auto"/>
        <w:ind w:left="820" w:right="113"/>
        <w:jc w:val="both"/>
      </w:pPr>
      <w:r w:rsidRPr="0067029B">
        <w:t>words or sentences containing every letter of the alphabet at least once.</w:t>
      </w:r>
    </w:p>
    <w:p w:rsidR="00157ACC" w:rsidRDefault="0067029B" w:rsidP="0067029B">
      <w:pPr>
        <w:pStyle w:val="BodyText"/>
        <w:spacing w:line="285" w:lineRule="auto"/>
        <w:ind w:left="820" w:right="113"/>
        <w:jc w:val="both"/>
      </w:pPr>
      <w:r w:rsidRPr="0067029B">
        <w:t xml:space="preserve">For example : </w:t>
      </w:r>
      <w:r w:rsidRPr="0067029B">
        <w:rPr>
          <w:rFonts w:hint="eastAsia"/>
        </w:rPr>
        <w:t>“</w:t>
      </w:r>
      <w:r w:rsidRPr="0067029B">
        <w:t>The quick brown fox jumps over the lazy dog</w:t>
      </w:r>
      <w:r w:rsidRPr="0067029B">
        <w:rPr>
          <w:rFonts w:hint="eastAsia"/>
        </w:rPr>
        <w:t>”</w:t>
      </w:r>
    </w:p>
    <w:p w:rsidR="0067029B" w:rsidRPr="0067029B" w:rsidRDefault="0067029B" w:rsidP="0067029B">
      <w:pPr>
        <w:pStyle w:val="BodyText"/>
        <w:numPr>
          <w:ilvl w:val="0"/>
          <w:numId w:val="1"/>
        </w:numPr>
        <w:spacing w:line="285" w:lineRule="auto"/>
        <w:ind w:right="113"/>
        <w:jc w:val="both"/>
      </w:pPr>
      <w:r>
        <w:t xml:space="preserve"> </w:t>
      </w:r>
      <w:r w:rsidRPr="0067029B">
        <w:t>Write a Python function that takes a list and returns a new list with unique elements of</w:t>
      </w:r>
      <w:r>
        <w:t xml:space="preserve"> </w:t>
      </w:r>
      <w:r w:rsidRPr="0067029B">
        <w:t>the first list.</w:t>
      </w:r>
    </w:p>
    <w:p w:rsidR="0067029B" w:rsidRPr="0067029B" w:rsidRDefault="0067029B" w:rsidP="0067029B">
      <w:pPr>
        <w:pStyle w:val="BodyText"/>
        <w:spacing w:line="285" w:lineRule="auto"/>
        <w:ind w:left="820" w:right="113"/>
        <w:jc w:val="both"/>
      </w:pPr>
      <w:r w:rsidRPr="0067029B">
        <w:t>Sample List : [1,2,3,3,3,3,4,5]</w:t>
      </w:r>
    </w:p>
    <w:p w:rsidR="0067029B" w:rsidRDefault="0067029B" w:rsidP="0067029B">
      <w:pPr>
        <w:pStyle w:val="BodyText"/>
        <w:spacing w:line="285" w:lineRule="auto"/>
        <w:ind w:left="820" w:right="113"/>
        <w:jc w:val="both"/>
      </w:pPr>
      <w:r w:rsidRPr="0067029B">
        <w:t>Unique List : [1, 2, 3, 4, 5]</w:t>
      </w:r>
    </w:p>
    <w:p w:rsidR="0067029B" w:rsidRPr="0067029B" w:rsidRDefault="0067029B" w:rsidP="0067029B">
      <w:pPr>
        <w:pStyle w:val="BodyText"/>
        <w:numPr>
          <w:ilvl w:val="0"/>
          <w:numId w:val="1"/>
        </w:numPr>
        <w:spacing w:line="285" w:lineRule="auto"/>
        <w:ind w:right="113"/>
        <w:jc w:val="both"/>
      </w:pPr>
      <w:r w:rsidRPr="0067029B">
        <w:t>Write a Python function that accepts a string and calculate the number of upper case</w:t>
      </w:r>
    </w:p>
    <w:p w:rsidR="0067029B" w:rsidRPr="0067029B" w:rsidRDefault="0067029B" w:rsidP="0067029B">
      <w:pPr>
        <w:pStyle w:val="BodyText"/>
        <w:spacing w:line="285" w:lineRule="auto"/>
        <w:ind w:left="820" w:right="113"/>
        <w:jc w:val="both"/>
      </w:pPr>
      <w:r w:rsidRPr="0067029B">
        <w:t>letters and lower case letters.</w:t>
      </w:r>
      <w:r>
        <w:t xml:space="preserve"> </w:t>
      </w:r>
      <w:r w:rsidRPr="0067029B">
        <w:t xml:space="preserve">Sample String : </w:t>
      </w:r>
      <w:r w:rsidRPr="0067029B">
        <w:rPr>
          <w:rFonts w:hint="eastAsia"/>
        </w:rPr>
        <w:t>‘</w:t>
      </w:r>
      <w:r w:rsidRPr="0067029B">
        <w:t>The quick Brow Fox</w:t>
      </w:r>
      <w:r w:rsidRPr="0067029B">
        <w:rPr>
          <w:rFonts w:hint="eastAsia"/>
        </w:rPr>
        <w:t>’</w:t>
      </w:r>
    </w:p>
    <w:p w:rsidR="0067029B" w:rsidRDefault="0067029B" w:rsidP="0067029B">
      <w:pPr>
        <w:pStyle w:val="BodyText"/>
        <w:spacing w:line="285" w:lineRule="auto"/>
        <w:ind w:left="820" w:right="113"/>
        <w:jc w:val="both"/>
      </w:pPr>
      <w:r w:rsidRPr="0067029B">
        <w:t>Expected Output :</w:t>
      </w:r>
    </w:p>
    <w:p w:rsidR="0067029B" w:rsidRDefault="0067029B" w:rsidP="0067029B">
      <w:pPr>
        <w:pStyle w:val="BodyText"/>
        <w:spacing w:line="285" w:lineRule="auto"/>
        <w:ind w:left="820" w:right="113"/>
        <w:jc w:val="both"/>
      </w:pPr>
      <w:r w:rsidRPr="0067029B">
        <w:t>No. Of Upper case characters : 3</w:t>
      </w:r>
      <w:r>
        <w:t xml:space="preserve"> </w:t>
      </w:r>
    </w:p>
    <w:p w:rsidR="0067029B" w:rsidRPr="00157ACC" w:rsidRDefault="0067029B" w:rsidP="0067029B">
      <w:pPr>
        <w:pStyle w:val="BodyText"/>
        <w:spacing w:line="285" w:lineRule="auto"/>
        <w:ind w:left="820" w:right="113"/>
        <w:jc w:val="both"/>
      </w:pPr>
      <w:r w:rsidRPr="0067029B">
        <w:t>No. Of Lower case Characters : 12</w:t>
      </w:r>
    </w:p>
    <w:p w:rsidR="00157ACC" w:rsidRPr="00C15C42" w:rsidRDefault="00C15C42" w:rsidP="00C15C42">
      <w:pPr>
        <w:pStyle w:val="BodyText"/>
        <w:numPr>
          <w:ilvl w:val="0"/>
          <w:numId w:val="1"/>
        </w:numPr>
        <w:spacing w:line="285" w:lineRule="auto"/>
        <w:ind w:right="113"/>
        <w:jc w:val="both"/>
      </w:pPr>
      <w:r w:rsidRPr="00C15C42">
        <w:t>Write a Python Program to print the Prime Factors of an Integer.</w:t>
      </w:r>
    </w:p>
    <w:p w:rsidR="00C15C42" w:rsidRDefault="00C15C42" w:rsidP="00C15C42">
      <w:pPr>
        <w:pStyle w:val="BodyText"/>
        <w:numPr>
          <w:ilvl w:val="0"/>
          <w:numId w:val="1"/>
        </w:numPr>
        <w:spacing w:line="285" w:lineRule="auto"/>
        <w:ind w:right="113"/>
        <w:jc w:val="both"/>
      </w:pPr>
      <w:r w:rsidRPr="00C15C42">
        <w:t>Given a list of integers, write a program to find those which are palindromes.</w:t>
      </w:r>
    </w:p>
    <w:p w:rsidR="00142DD1" w:rsidRPr="00142DD1" w:rsidRDefault="00142DD1" w:rsidP="00142DD1">
      <w:pPr>
        <w:pStyle w:val="BodyText"/>
        <w:numPr>
          <w:ilvl w:val="0"/>
          <w:numId w:val="1"/>
        </w:numPr>
        <w:spacing w:line="285" w:lineRule="auto"/>
        <w:ind w:right="113"/>
        <w:jc w:val="both"/>
      </w:pPr>
      <w:r w:rsidRPr="00142DD1">
        <w:t>Print the following pattern using Python program</w:t>
      </w:r>
    </w:p>
    <w:p w:rsidR="00142DD1" w:rsidRDefault="00142DD1" w:rsidP="00142DD1">
      <w:pPr>
        <w:pStyle w:val="BodyText"/>
        <w:spacing w:line="285" w:lineRule="auto"/>
        <w:ind w:left="820" w:right="113"/>
        <w:jc w:val="both"/>
      </w:pPr>
      <w:r w:rsidRPr="00142DD1">
        <w:t>1</w:t>
      </w:r>
    </w:p>
    <w:p w:rsidR="00142DD1" w:rsidRPr="00142DD1" w:rsidRDefault="00142DD1" w:rsidP="00142DD1">
      <w:pPr>
        <w:pStyle w:val="BodyText"/>
        <w:spacing w:line="285" w:lineRule="auto"/>
        <w:ind w:left="820" w:right="113"/>
        <w:jc w:val="both"/>
      </w:pPr>
      <w:r>
        <w:t>2 1</w:t>
      </w:r>
    </w:p>
    <w:p w:rsidR="00142DD1" w:rsidRPr="00142DD1" w:rsidRDefault="00142DD1" w:rsidP="00142DD1">
      <w:pPr>
        <w:pStyle w:val="BodyText"/>
        <w:spacing w:line="285" w:lineRule="auto"/>
        <w:ind w:left="820" w:right="113"/>
        <w:jc w:val="both"/>
      </w:pPr>
      <w:r w:rsidRPr="00142DD1">
        <w:t>4 2 1</w:t>
      </w:r>
    </w:p>
    <w:p w:rsidR="00142DD1" w:rsidRPr="00142DD1" w:rsidRDefault="00142DD1" w:rsidP="00142DD1">
      <w:pPr>
        <w:pStyle w:val="BodyText"/>
        <w:spacing w:line="285" w:lineRule="auto"/>
        <w:ind w:left="820" w:right="113"/>
        <w:jc w:val="both"/>
      </w:pPr>
      <w:r w:rsidRPr="00142DD1">
        <w:t>8 4 2 1</w:t>
      </w:r>
    </w:p>
    <w:p w:rsidR="00142DD1" w:rsidRPr="00142DD1" w:rsidRDefault="00142DD1" w:rsidP="00142DD1">
      <w:pPr>
        <w:pStyle w:val="BodyText"/>
        <w:spacing w:line="285" w:lineRule="auto"/>
        <w:ind w:left="820" w:right="113"/>
        <w:jc w:val="both"/>
      </w:pPr>
      <w:r w:rsidRPr="00142DD1">
        <w:t>16 8 4 2 1</w:t>
      </w:r>
    </w:p>
    <w:p w:rsidR="00142DD1" w:rsidRPr="00142DD1" w:rsidRDefault="00142DD1" w:rsidP="00142DD1">
      <w:pPr>
        <w:pStyle w:val="BodyText"/>
        <w:spacing w:line="285" w:lineRule="auto"/>
        <w:ind w:left="820" w:right="113"/>
        <w:jc w:val="both"/>
      </w:pPr>
      <w:r w:rsidRPr="00142DD1">
        <w:t>32 16 8 4 2 1</w:t>
      </w:r>
    </w:p>
    <w:p w:rsidR="00C15C42" w:rsidRPr="00C15C42" w:rsidRDefault="00142DD1" w:rsidP="00142DD1">
      <w:pPr>
        <w:pStyle w:val="BodyText"/>
        <w:spacing w:line="285" w:lineRule="auto"/>
        <w:ind w:left="820" w:right="113"/>
        <w:jc w:val="both"/>
      </w:pPr>
      <w:r w:rsidRPr="00142DD1">
        <w:t>64 32 16 8 4 2 1</w:t>
      </w:r>
    </w:p>
    <w:p w:rsidR="0038248A" w:rsidRDefault="006B3002" w:rsidP="006B3002">
      <w:pPr>
        <w:pStyle w:val="BodyText"/>
        <w:numPr>
          <w:ilvl w:val="0"/>
          <w:numId w:val="1"/>
        </w:numPr>
        <w:spacing w:line="285" w:lineRule="auto"/>
        <w:ind w:right="113"/>
        <w:jc w:val="both"/>
      </w:pPr>
      <w:r w:rsidRPr="006B3002">
        <w:t>Write Python programs to sum the given sequences</w:t>
      </w:r>
      <w:r>
        <w:t xml:space="preserve"> up to n terms</w:t>
      </w:r>
      <w:r w:rsidRPr="006B3002">
        <w:t>: 2/9 - 5/13 + 8/17 ......</w:t>
      </w:r>
    </w:p>
    <w:p w:rsidR="001F50F0" w:rsidRPr="001F50F0" w:rsidRDefault="001F50F0" w:rsidP="001F50F0">
      <w:pPr>
        <w:pStyle w:val="BodyText"/>
        <w:numPr>
          <w:ilvl w:val="0"/>
          <w:numId w:val="1"/>
        </w:numPr>
        <w:spacing w:line="285" w:lineRule="auto"/>
        <w:ind w:right="113"/>
        <w:jc w:val="both"/>
      </w:pPr>
      <w:r w:rsidRPr="001F50F0">
        <w:t>Write a python program to convert a decimal number to a number of a given base</w:t>
      </w:r>
      <w:r w:rsidR="00BC7B6B">
        <w:t xml:space="preserve"> b.</w:t>
      </w:r>
    </w:p>
    <w:p w:rsidR="001D3D20" w:rsidRPr="001D3D20" w:rsidRDefault="001D3D20" w:rsidP="001D3D20">
      <w:pPr>
        <w:pStyle w:val="BodyText"/>
        <w:numPr>
          <w:ilvl w:val="0"/>
          <w:numId w:val="1"/>
        </w:numPr>
        <w:spacing w:line="285" w:lineRule="auto"/>
        <w:ind w:right="113"/>
        <w:jc w:val="both"/>
      </w:pPr>
      <w:r w:rsidRPr="001D3D20">
        <w:t>The set of input is given as ages. Then print the status according to the rules</w:t>
      </w:r>
    </w:p>
    <w:p w:rsidR="001D3D20" w:rsidRPr="001D3D20" w:rsidRDefault="001D3D20" w:rsidP="001D3D20">
      <w:pPr>
        <w:pStyle w:val="BodyText"/>
        <w:spacing w:line="285" w:lineRule="auto"/>
        <w:ind w:left="820" w:right="113"/>
        <w:jc w:val="both"/>
      </w:pPr>
      <w:r w:rsidRPr="001D3D20">
        <w:t>using python program.</w:t>
      </w:r>
    </w:p>
    <w:p w:rsidR="001D3D20" w:rsidRPr="001D3D20" w:rsidRDefault="001D3D20" w:rsidP="001D3D20">
      <w:pPr>
        <w:pStyle w:val="BodyText"/>
        <w:spacing w:line="285" w:lineRule="auto"/>
        <w:ind w:left="820" w:right="113"/>
        <w:jc w:val="both"/>
      </w:pPr>
      <w:r w:rsidRPr="001D3D20">
        <w:t xml:space="preserve">Age </w:t>
      </w:r>
      <w:r w:rsidR="00936745">
        <w:tab/>
      </w:r>
      <w:r w:rsidRPr="001D3D20">
        <w:t>Status</w:t>
      </w:r>
    </w:p>
    <w:p w:rsidR="001D3D20" w:rsidRPr="001D3D20" w:rsidRDefault="001D3D20" w:rsidP="001D3D20">
      <w:pPr>
        <w:pStyle w:val="BodyText"/>
        <w:spacing w:line="285" w:lineRule="auto"/>
        <w:ind w:left="820" w:right="113"/>
        <w:jc w:val="both"/>
      </w:pPr>
      <w:r w:rsidRPr="001D3D20">
        <w:t xml:space="preserve">&lt;2 </w:t>
      </w:r>
      <w:r w:rsidR="00936745">
        <w:tab/>
      </w:r>
      <w:r w:rsidRPr="001D3D20">
        <w:t>in born</w:t>
      </w:r>
    </w:p>
    <w:p w:rsidR="001D3D20" w:rsidRPr="001D3D20" w:rsidRDefault="001D3D20" w:rsidP="001D3D20">
      <w:pPr>
        <w:pStyle w:val="BodyText"/>
        <w:spacing w:line="285" w:lineRule="auto"/>
        <w:ind w:left="820" w:right="113"/>
        <w:jc w:val="both"/>
      </w:pPr>
      <w:r w:rsidRPr="001D3D20">
        <w:lastRenderedPageBreak/>
        <w:t xml:space="preserve">2-10 </w:t>
      </w:r>
      <w:r w:rsidR="00936745">
        <w:tab/>
      </w:r>
      <w:r w:rsidRPr="001D3D20">
        <w:t>child</w:t>
      </w:r>
    </w:p>
    <w:p w:rsidR="001D3D20" w:rsidRPr="001D3D20" w:rsidRDefault="001D3D20" w:rsidP="001D3D20">
      <w:pPr>
        <w:pStyle w:val="BodyText"/>
        <w:spacing w:line="285" w:lineRule="auto"/>
        <w:ind w:left="820" w:right="113"/>
        <w:jc w:val="both"/>
      </w:pPr>
      <w:r w:rsidRPr="001D3D20">
        <w:t>11-17 young</w:t>
      </w:r>
    </w:p>
    <w:p w:rsidR="001D3D20" w:rsidRPr="001D3D20" w:rsidRDefault="001D3D20" w:rsidP="001D3D20">
      <w:pPr>
        <w:pStyle w:val="BodyText"/>
        <w:spacing w:line="285" w:lineRule="auto"/>
        <w:ind w:left="820" w:right="113"/>
        <w:jc w:val="both"/>
      </w:pPr>
      <w:r w:rsidRPr="001D3D20">
        <w:t>18-49 adult</w:t>
      </w:r>
    </w:p>
    <w:p w:rsidR="001D3D20" w:rsidRPr="001D3D20" w:rsidRDefault="001D3D20" w:rsidP="001D3D20">
      <w:pPr>
        <w:pStyle w:val="BodyText"/>
        <w:spacing w:line="285" w:lineRule="auto"/>
        <w:ind w:left="820" w:right="113"/>
        <w:jc w:val="both"/>
      </w:pPr>
      <w:r w:rsidRPr="001D3D20">
        <w:t>50-79 old</w:t>
      </w:r>
    </w:p>
    <w:p w:rsidR="001F50F0" w:rsidRDefault="001D3D20" w:rsidP="001D3D20">
      <w:pPr>
        <w:pStyle w:val="BodyText"/>
        <w:spacing w:line="285" w:lineRule="auto"/>
        <w:ind w:left="820" w:right="113"/>
        <w:jc w:val="both"/>
      </w:pPr>
      <w:r w:rsidRPr="001D3D20">
        <w:t xml:space="preserve">&gt;80 </w:t>
      </w:r>
      <w:r w:rsidR="00936745">
        <w:tab/>
      </w:r>
      <w:r w:rsidRPr="001D3D20">
        <w:t>very old</w:t>
      </w:r>
    </w:p>
    <w:p w:rsidR="00FA535B" w:rsidRPr="00FA535B" w:rsidRDefault="00FA535B" w:rsidP="00FA535B">
      <w:pPr>
        <w:pStyle w:val="BodyText"/>
        <w:spacing w:line="285" w:lineRule="auto"/>
        <w:ind w:right="113"/>
        <w:jc w:val="both"/>
      </w:pPr>
      <w:r>
        <w:t xml:space="preserve">       28. </w:t>
      </w:r>
      <w:r w:rsidRPr="00FA535B">
        <w:t>Write a Python program to sum the sequence: 1 + 1/1! + 1/2! + 1/3! + ..... + 1/n!</w:t>
      </w:r>
    </w:p>
    <w:p w:rsidR="00FA535B" w:rsidRPr="00FA535B" w:rsidRDefault="00FA535B" w:rsidP="00FA535B">
      <w:pPr>
        <w:pStyle w:val="BodyText"/>
        <w:spacing w:line="285" w:lineRule="auto"/>
        <w:ind w:left="820" w:right="113"/>
        <w:jc w:val="both"/>
      </w:pPr>
      <w:r w:rsidRPr="00FA535B">
        <w:t>(Input n</w:t>
      </w:r>
      <w:r w:rsidR="00936745">
        <w:t xml:space="preserve"> through keyboard</w:t>
      </w:r>
      <w:r w:rsidRPr="00FA535B">
        <w:t>)</w:t>
      </w:r>
    </w:p>
    <w:p w:rsidR="00FA535B" w:rsidRDefault="00FA535B" w:rsidP="00FA535B">
      <w:pPr>
        <w:pStyle w:val="BodyText"/>
        <w:numPr>
          <w:ilvl w:val="0"/>
          <w:numId w:val="1"/>
        </w:numPr>
        <w:spacing w:line="285" w:lineRule="auto"/>
        <w:ind w:right="113"/>
        <w:jc w:val="both"/>
      </w:pPr>
      <w:r w:rsidRPr="00FA535B">
        <w:t>Write a program to accept the age of n employees and count the number of persons in</w:t>
      </w:r>
      <w:r>
        <w:t xml:space="preserve"> </w:t>
      </w:r>
      <w:r w:rsidRPr="00FA535B">
        <w:t xml:space="preserve">the following age group: (i) 26 - 35 (ii) 36 - 45 (iii) 46 </w:t>
      </w:r>
      <w:r>
        <w:t>–</w:t>
      </w:r>
      <w:r w:rsidRPr="00FA535B">
        <w:t xml:space="preserve"> 55</w:t>
      </w:r>
      <w:r>
        <w:t xml:space="preserve"> </w:t>
      </w:r>
      <w:r w:rsidRPr="00FA535B">
        <w:t xml:space="preserve"> </w:t>
      </w:r>
    </w:p>
    <w:p w:rsidR="00FA535B" w:rsidRPr="00FA535B" w:rsidRDefault="00FA535B" w:rsidP="00FA535B">
      <w:pPr>
        <w:pStyle w:val="BodyText"/>
        <w:numPr>
          <w:ilvl w:val="0"/>
          <w:numId w:val="1"/>
        </w:numPr>
        <w:spacing w:line="285" w:lineRule="auto"/>
        <w:ind w:right="113"/>
        <w:jc w:val="both"/>
      </w:pPr>
      <w:r w:rsidRPr="00FA535B">
        <w:t>Write programs to find the sum of the following series: x - x^2 /2! + x^3 /3! - x^4 /4! +</w:t>
      </w:r>
    </w:p>
    <w:p w:rsidR="001D3D20" w:rsidRDefault="00FA535B" w:rsidP="00FA535B">
      <w:pPr>
        <w:pStyle w:val="BodyText"/>
        <w:spacing w:line="285" w:lineRule="auto"/>
        <w:ind w:left="820" w:right="113"/>
        <w:jc w:val="both"/>
      </w:pPr>
      <w:r w:rsidRPr="00FA535B">
        <w:t>x^5 /5! - x^6 /6! (Input x)</w:t>
      </w:r>
      <w:r>
        <w:t xml:space="preserve"> </w:t>
      </w:r>
    </w:p>
    <w:p w:rsidR="005D6D6C" w:rsidRPr="005D6D6C" w:rsidRDefault="005D6D6C" w:rsidP="005D6D6C">
      <w:pPr>
        <w:pStyle w:val="BodyText"/>
        <w:numPr>
          <w:ilvl w:val="0"/>
          <w:numId w:val="1"/>
        </w:numPr>
        <w:spacing w:line="285" w:lineRule="auto"/>
        <w:ind w:right="113"/>
        <w:jc w:val="both"/>
      </w:pPr>
      <w:r w:rsidRPr="005D6D6C">
        <w:t>Write a Python program using a function to check whether a given number is an ugly</w:t>
      </w:r>
    </w:p>
    <w:p w:rsidR="005D6D6C" w:rsidRDefault="005D6D6C" w:rsidP="005D6D6C">
      <w:pPr>
        <w:pStyle w:val="BodyText"/>
        <w:spacing w:line="285" w:lineRule="auto"/>
        <w:ind w:left="820" w:right="113"/>
        <w:jc w:val="both"/>
      </w:pPr>
      <w:r w:rsidRPr="005D6D6C">
        <w:t>number. In number system, ugly numbers are positive numbers whose only prime factors are</w:t>
      </w:r>
      <w:r>
        <w:t xml:space="preserve"> </w:t>
      </w:r>
      <w:r w:rsidRPr="005D6D6C">
        <w:t>2, 3 or 5. First 10 ugly numbers are 1, 2, 3, 4, 5, 6, 8, 9, 10, 12. By convention, 1 is included</w:t>
      </w:r>
      <w:r>
        <w:t>.</w:t>
      </w:r>
    </w:p>
    <w:p w:rsidR="005D6D6C" w:rsidRPr="005D6D6C" w:rsidRDefault="005D6D6C" w:rsidP="005D6D6C">
      <w:pPr>
        <w:pStyle w:val="ListParagraph"/>
        <w:widowControl/>
        <w:numPr>
          <w:ilvl w:val="0"/>
          <w:numId w:val="1"/>
        </w:numPr>
        <w:adjustRightInd w:val="0"/>
        <w:jc w:val="left"/>
      </w:pPr>
      <w:r w:rsidRPr="005D6D6C">
        <w:t>Write programs using nested loops to produce the following patterns:</w:t>
      </w:r>
      <w:r>
        <w:t xml:space="preserve"> </w:t>
      </w:r>
    </w:p>
    <w:p w:rsidR="005D6D6C" w:rsidRDefault="005D6D6C" w:rsidP="005D6D6C">
      <w:pPr>
        <w:widowControl/>
        <w:adjustRightInd w:val="0"/>
        <w:ind w:left="810"/>
      </w:pPr>
      <w:r w:rsidRPr="005D6D6C">
        <w:t>A</w:t>
      </w:r>
    </w:p>
    <w:p w:rsidR="005D6D6C" w:rsidRPr="005D6D6C" w:rsidRDefault="005D6D6C" w:rsidP="005D6D6C">
      <w:pPr>
        <w:widowControl/>
        <w:adjustRightInd w:val="0"/>
        <w:ind w:left="810"/>
      </w:pPr>
      <w:r w:rsidRPr="005D6D6C">
        <w:t>A</w:t>
      </w:r>
      <w:r>
        <w:t xml:space="preserve"> </w:t>
      </w:r>
      <w:r w:rsidRPr="005D6D6C">
        <w:t>B</w:t>
      </w:r>
    </w:p>
    <w:p w:rsidR="005D6D6C" w:rsidRPr="005D6D6C" w:rsidRDefault="005D6D6C" w:rsidP="005D6D6C">
      <w:pPr>
        <w:widowControl/>
        <w:adjustRightInd w:val="0"/>
        <w:ind w:left="810"/>
      </w:pPr>
      <w:r w:rsidRPr="005D6D6C">
        <w:t>A B C</w:t>
      </w:r>
      <w:r>
        <w:t xml:space="preserve">  </w:t>
      </w:r>
    </w:p>
    <w:p w:rsidR="005D6D6C" w:rsidRPr="005D6D6C" w:rsidRDefault="005D6D6C" w:rsidP="005D6D6C">
      <w:pPr>
        <w:widowControl/>
        <w:adjustRightInd w:val="0"/>
        <w:ind w:left="810"/>
      </w:pPr>
      <w:r w:rsidRPr="005D6D6C">
        <w:t>A B C D</w:t>
      </w:r>
    </w:p>
    <w:p w:rsidR="005D6D6C" w:rsidRPr="005D6D6C" w:rsidRDefault="005D6D6C" w:rsidP="005D6D6C">
      <w:pPr>
        <w:widowControl/>
        <w:adjustRightInd w:val="0"/>
        <w:ind w:left="810"/>
      </w:pPr>
      <w:r w:rsidRPr="005D6D6C">
        <w:t>A B C D E</w:t>
      </w:r>
    </w:p>
    <w:p w:rsidR="005D6D6C" w:rsidRDefault="005D6D6C" w:rsidP="005D6D6C">
      <w:pPr>
        <w:pStyle w:val="BodyText"/>
        <w:spacing w:line="285" w:lineRule="auto"/>
        <w:ind w:left="810" w:right="113"/>
        <w:jc w:val="both"/>
      </w:pPr>
      <w:r w:rsidRPr="005D6D6C">
        <w:t>A B C D E F</w:t>
      </w:r>
    </w:p>
    <w:p w:rsidR="005D6D6C" w:rsidRDefault="005D6D6C" w:rsidP="005D6D6C">
      <w:pPr>
        <w:pStyle w:val="ListParagraph"/>
        <w:widowControl/>
        <w:numPr>
          <w:ilvl w:val="0"/>
          <w:numId w:val="1"/>
        </w:numPr>
        <w:adjustRightInd w:val="0"/>
        <w:jc w:val="left"/>
      </w:pPr>
      <w:r w:rsidRPr="005D6D6C">
        <w:t>write a program to input a list of numbers and test if a number is equal to the sum of the cubes of its digits. Print that new list and find the smallest and greatest element of that list.</w:t>
      </w:r>
    </w:p>
    <w:p w:rsidR="005D6D6C" w:rsidRPr="005D6D6C" w:rsidRDefault="005D6D6C" w:rsidP="005D6D6C">
      <w:pPr>
        <w:pStyle w:val="ListParagraph"/>
        <w:widowControl/>
        <w:numPr>
          <w:ilvl w:val="0"/>
          <w:numId w:val="1"/>
        </w:numPr>
        <w:adjustRightInd w:val="0"/>
        <w:jc w:val="left"/>
      </w:pPr>
      <w:r w:rsidRPr="005D6D6C">
        <w:t>Write a short program to find the average of some numbers entered through the keyboard.</w:t>
      </w:r>
    </w:p>
    <w:p w:rsidR="005D6D6C" w:rsidRPr="005D6D6C" w:rsidRDefault="005D6D6C" w:rsidP="005D6D6C">
      <w:pPr>
        <w:pStyle w:val="ListParagraph"/>
        <w:widowControl/>
        <w:adjustRightInd w:val="0"/>
        <w:ind w:firstLine="0"/>
      </w:pPr>
      <w:r w:rsidRPr="005D6D6C">
        <w:t>Output</w:t>
      </w:r>
    </w:p>
    <w:p w:rsidR="005D6D6C" w:rsidRPr="005D6D6C" w:rsidRDefault="005D6D6C" w:rsidP="005D6D6C">
      <w:pPr>
        <w:pStyle w:val="ListParagraph"/>
        <w:widowControl/>
        <w:adjustRightInd w:val="0"/>
        <w:ind w:firstLine="0"/>
      </w:pPr>
      <w:r w:rsidRPr="005D6D6C">
        <w:t>Enter numbers (Enter 'q' to see the average)</w:t>
      </w:r>
    </w:p>
    <w:p w:rsidR="005D6D6C" w:rsidRPr="005D6D6C" w:rsidRDefault="005D6D6C" w:rsidP="005D6D6C">
      <w:pPr>
        <w:pStyle w:val="ListParagraph"/>
        <w:widowControl/>
        <w:adjustRightInd w:val="0"/>
        <w:ind w:firstLine="0"/>
      </w:pPr>
      <w:r w:rsidRPr="005D6D6C">
        <w:t>2 5 7 15 12 q</w:t>
      </w:r>
    </w:p>
    <w:p w:rsidR="005D6D6C" w:rsidRDefault="005D6D6C" w:rsidP="005D6D6C">
      <w:pPr>
        <w:pStyle w:val="ListParagraph"/>
        <w:widowControl/>
        <w:adjustRightInd w:val="0"/>
        <w:ind w:firstLine="0"/>
      </w:pPr>
      <w:r w:rsidRPr="005D6D6C">
        <w:t>Average = 8.2</w:t>
      </w:r>
    </w:p>
    <w:p w:rsidR="005D6D6C" w:rsidRPr="005D6D6C" w:rsidRDefault="005D6D6C" w:rsidP="005D6D6C">
      <w:pPr>
        <w:pStyle w:val="ListParagraph"/>
        <w:widowControl/>
        <w:numPr>
          <w:ilvl w:val="0"/>
          <w:numId w:val="1"/>
        </w:numPr>
        <w:adjustRightInd w:val="0"/>
        <w:jc w:val="left"/>
      </w:pPr>
      <w:r w:rsidRPr="005D6D6C">
        <w:t>Python program to capitalize the first and last character of each word in a string</w:t>
      </w:r>
    </w:p>
    <w:p w:rsidR="005D6D6C" w:rsidRPr="005D6D6C" w:rsidRDefault="005D6D6C" w:rsidP="005D6D6C">
      <w:pPr>
        <w:pStyle w:val="ListParagraph"/>
        <w:widowControl/>
        <w:adjustRightInd w:val="0"/>
        <w:ind w:firstLine="0"/>
      </w:pPr>
      <w:r w:rsidRPr="005D6D6C">
        <w:t>Input: hello world</w:t>
      </w:r>
    </w:p>
    <w:p w:rsidR="005B7DC5" w:rsidRDefault="005D6D6C" w:rsidP="005B7DC5">
      <w:pPr>
        <w:pStyle w:val="ListParagraph"/>
        <w:widowControl/>
        <w:adjustRightInd w:val="0"/>
        <w:ind w:firstLine="0"/>
      </w:pPr>
      <w:r w:rsidRPr="005D6D6C">
        <w:t>Output: HellO WorlD</w:t>
      </w:r>
    </w:p>
    <w:p w:rsidR="005B7DC5" w:rsidRPr="005B7DC5" w:rsidRDefault="005B7DC5" w:rsidP="005B7DC5">
      <w:pPr>
        <w:widowControl/>
        <w:adjustRightInd w:val="0"/>
      </w:pPr>
      <w:r>
        <w:t xml:space="preserve">         35. </w:t>
      </w:r>
      <w:r w:rsidRPr="005B7DC5">
        <w:t>Python program to check if a string has at least one letter and one number</w:t>
      </w:r>
    </w:p>
    <w:p w:rsidR="005B7DC5" w:rsidRPr="005B7DC5" w:rsidRDefault="005B7DC5" w:rsidP="005B7DC5">
      <w:pPr>
        <w:pStyle w:val="ListParagraph"/>
        <w:widowControl/>
        <w:adjustRightInd w:val="0"/>
        <w:ind w:firstLine="0"/>
      </w:pPr>
      <w:r w:rsidRPr="005B7DC5">
        <w:t>Examples:</w:t>
      </w:r>
      <w:r>
        <w:t xml:space="preserve"> </w:t>
      </w:r>
    </w:p>
    <w:p w:rsidR="005B7DC5" w:rsidRPr="005B7DC5" w:rsidRDefault="005B7DC5" w:rsidP="005B7DC5">
      <w:pPr>
        <w:pStyle w:val="ListParagraph"/>
        <w:widowControl/>
        <w:adjustRightInd w:val="0"/>
        <w:ind w:firstLine="0"/>
      </w:pPr>
      <w:r w:rsidRPr="005B7DC5">
        <w:t>Input: welcome2ourcountry34</w:t>
      </w:r>
    </w:p>
    <w:p w:rsidR="005B7DC5" w:rsidRPr="005B7DC5" w:rsidRDefault="005B7DC5" w:rsidP="005B7DC5">
      <w:pPr>
        <w:pStyle w:val="ListParagraph"/>
        <w:widowControl/>
        <w:adjustRightInd w:val="0"/>
        <w:ind w:firstLine="0"/>
      </w:pPr>
      <w:r w:rsidRPr="005B7DC5">
        <w:t>Output: True</w:t>
      </w:r>
    </w:p>
    <w:p w:rsidR="005B7DC5" w:rsidRPr="005B7DC5" w:rsidRDefault="005B7DC5" w:rsidP="005B7DC5">
      <w:pPr>
        <w:pStyle w:val="ListParagraph"/>
        <w:widowControl/>
        <w:adjustRightInd w:val="0"/>
        <w:ind w:firstLine="0"/>
      </w:pPr>
      <w:r w:rsidRPr="005B7DC5">
        <w:t>Input: stringwithoutnum</w:t>
      </w:r>
    </w:p>
    <w:p w:rsidR="005D6D6C" w:rsidRDefault="005B7DC5" w:rsidP="005B7DC5">
      <w:pPr>
        <w:pStyle w:val="ListParagraph"/>
        <w:widowControl/>
        <w:adjustRightInd w:val="0"/>
        <w:ind w:firstLine="0"/>
      </w:pPr>
      <w:r w:rsidRPr="005B7DC5">
        <w:t>Output: False</w:t>
      </w:r>
    </w:p>
    <w:p w:rsidR="005B7DC5" w:rsidRPr="005B7DC5" w:rsidRDefault="005B7DC5" w:rsidP="005B7DC5">
      <w:pPr>
        <w:widowControl/>
        <w:adjustRightInd w:val="0"/>
      </w:pPr>
      <w:r>
        <w:t xml:space="preserve">          36.</w:t>
      </w:r>
      <w:r w:rsidRPr="005B7DC5">
        <w:t>Remove all duplicates characters from a given string in Python</w:t>
      </w:r>
    </w:p>
    <w:p w:rsidR="005B7DC5" w:rsidRPr="005B7DC5" w:rsidRDefault="005B7DC5" w:rsidP="005B7DC5">
      <w:pPr>
        <w:pStyle w:val="ListParagraph"/>
        <w:widowControl/>
        <w:adjustRightInd w:val="0"/>
        <w:ind w:firstLine="0"/>
      </w:pPr>
      <w:r w:rsidRPr="005B7DC5">
        <w:t>Examples:</w:t>
      </w:r>
    </w:p>
    <w:p w:rsidR="005B7DC5" w:rsidRPr="005B7DC5" w:rsidRDefault="005B7DC5" w:rsidP="005B7DC5">
      <w:pPr>
        <w:pStyle w:val="ListParagraph"/>
        <w:widowControl/>
        <w:adjustRightInd w:val="0"/>
        <w:ind w:firstLine="0"/>
      </w:pPr>
      <w:r w:rsidRPr="005B7DC5">
        <w:t>Input : abcabcde</w:t>
      </w:r>
    </w:p>
    <w:p w:rsidR="00121805" w:rsidRDefault="005B7DC5" w:rsidP="005B7DC5">
      <w:pPr>
        <w:pStyle w:val="ListParagraph"/>
        <w:widowControl/>
        <w:adjustRightInd w:val="0"/>
        <w:ind w:firstLine="0"/>
      </w:pPr>
      <w:r w:rsidRPr="005B7DC5">
        <w:t>Output : abcde</w:t>
      </w:r>
    </w:p>
    <w:p w:rsidR="005B7DC5" w:rsidRPr="005B7DC5" w:rsidRDefault="005B7DC5" w:rsidP="005B7DC5">
      <w:pPr>
        <w:widowControl/>
        <w:adjustRightInd w:val="0"/>
      </w:pPr>
      <w:r>
        <w:t xml:space="preserve">           37. </w:t>
      </w:r>
      <w:r w:rsidRPr="005B7DC5">
        <w:t>Python program to check if a given string is binary string or not</w:t>
      </w:r>
    </w:p>
    <w:p w:rsidR="005B7DC5" w:rsidRPr="005B7DC5" w:rsidRDefault="005B7DC5" w:rsidP="005B7DC5">
      <w:pPr>
        <w:widowControl/>
        <w:adjustRightInd w:val="0"/>
        <w:ind w:left="810"/>
      </w:pPr>
      <w:r w:rsidRPr="005B7DC5">
        <w:t>Examples:</w:t>
      </w:r>
    </w:p>
    <w:p w:rsidR="005B7DC5" w:rsidRPr="005B7DC5" w:rsidRDefault="005B7DC5" w:rsidP="005B7DC5">
      <w:pPr>
        <w:widowControl/>
        <w:adjustRightInd w:val="0"/>
        <w:ind w:left="810"/>
      </w:pPr>
      <w:r w:rsidRPr="005B7DC5">
        <w:t>Input: str = "01010101010"</w:t>
      </w:r>
    </w:p>
    <w:p w:rsidR="005B7DC5" w:rsidRDefault="005B7DC5" w:rsidP="005B7DC5">
      <w:pPr>
        <w:widowControl/>
        <w:adjustRightInd w:val="0"/>
        <w:ind w:left="810"/>
      </w:pPr>
      <w:r w:rsidRPr="005B7DC5">
        <w:t>Output: Yes</w:t>
      </w:r>
    </w:p>
    <w:p w:rsidR="005B7DC5" w:rsidRDefault="005B7DC5" w:rsidP="005B7DC5">
      <w:pPr>
        <w:widowControl/>
        <w:adjustRightInd w:val="0"/>
      </w:pPr>
      <w:r>
        <w:t xml:space="preserve">          38. </w:t>
      </w:r>
      <w:r w:rsidRPr="005B7DC5">
        <w:t xml:space="preserve">Write a Python program using function check whether a number is an Automorphic </w:t>
      </w:r>
      <w:r>
        <w:t xml:space="preserve">   </w:t>
      </w:r>
    </w:p>
    <w:p w:rsidR="005B7DC5" w:rsidRDefault="005B7DC5" w:rsidP="005B7DC5">
      <w:pPr>
        <w:widowControl/>
        <w:adjustRightInd w:val="0"/>
        <w:ind w:left="900"/>
      </w:pPr>
      <w:r>
        <w:t xml:space="preserve">   </w:t>
      </w:r>
      <w:r w:rsidRPr="005B7DC5">
        <w:t>Number</w:t>
      </w:r>
      <w:r>
        <w:t xml:space="preserve"> </w:t>
      </w:r>
      <w:r w:rsidRPr="005B7DC5">
        <w:t>or not.</w:t>
      </w:r>
      <w:r>
        <w:t xml:space="preserve"> </w:t>
      </w:r>
      <w:r w:rsidRPr="005B7DC5">
        <w:t>In mathematics, an automorphic number is a number whose square "ends" in the same</w:t>
      </w:r>
      <w:r>
        <w:t xml:space="preserve"> </w:t>
      </w:r>
      <w:r w:rsidRPr="005B7DC5">
        <w:t>digits as the number itself.</w:t>
      </w:r>
      <w:r>
        <w:t xml:space="preserve"> </w:t>
      </w:r>
      <w:r w:rsidRPr="005B7DC5">
        <w:t xml:space="preserve">For example, 5 = 25, 6 = 36, 76 = </w:t>
      </w:r>
      <w:r w:rsidRPr="005B7DC5">
        <w:lastRenderedPageBreak/>
        <w:t>5776, and 890625 = 793212890625, so 5, 6, 76 and</w:t>
      </w:r>
      <w:r>
        <w:t xml:space="preserve"> </w:t>
      </w:r>
      <w:r w:rsidRPr="005B7DC5">
        <w:t>890625 are all automorphic numbers.</w:t>
      </w:r>
    </w:p>
    <w:p w:rsidR="005B7DC5" w:rsidRDefault="005B7DC5" w:rsidP="005B7DC5">
      <w:pPr>
        <w:widowControl/>
        <w:adjustRightInd w:val="0"/>
        <w:ind w:left="900"/>
      </w:pPr>
    </w:p>
    <w:p w:rsidR="0038248A" w:rsidRDefault="0038248A">
      <w:pPr>
        <w:pStyle w:val="BodyText"/>
        <w:spacing w:before="11"/>
        <w:rPr>
          <w:sz w:val="26"/>
        </w:rPr>
      </w:pPr>
    </w:p>
    <w:p w:rsidR="0038248A" w:rsidRDefault="0038248A">
      <w:pPr>
        <w:sectPr w:rsidR="0038248A">
          <w:headerReference w:type="default" r:id="rId8"/>
          <w:pgSz w:w="11920" w:h="16840"/>
          <w:pgMar w:top="2580" w:right="1340" w:bottom="280" w:left="1340" w:header="758" w:footer="0" w:gutter="0"/>
          <w:cols w:space="720"/>
        </w:sectPr>
      </w:pPr>
    </w:p>
    <w:p w:rsidR="0038248A" w:rsidRDefault="0038248A">
      <w:pPr>
        <w:pStyle w:val="BodyText"/>
        <w:rPr>
          <w:sz w:val="20"/>
        </w:rPr>
      </w:pPr>
    </w:p>
    <w:p w:rsidR="0038248A" w:rsidRDefault="0038248A">
      <w:pPr>
        <w:pStyle w:val="BodyText"/>
        <w:spacing w:before="3"/>
        <w:rPr>
          <w:sz w:val="18"/>
        </w:rPr>
      </w:pPr>
    </w:p>
    <w:p w:rsidR="0038248A" w:rsidRDefault="0038248A">
      <w:pPr>
        <w:rPr>
          <w:u w:val="thick"/>
          <w:lang w:val="en-IN"/>
        </w:rPr>
      </w:pPr>
    </w:p>
    <w:p w:rsidR="0038248A" w:rsidRDefault="0038248A">
      <w:pPr>
        <w:pStyle w:val="ListParagraph"/>
        <w:tabs>
          <w:tab w:val="left" w:pos="821"/>
        </w:tabs>
        <w:ind w:left="822" w:right="121" w:firstLine="0"/>
        <w:rPr>
          <w:rFonts w:asciiTheme="minorBidi" w:hAnsiTheme="minorBidi" w:cstheme="minorBidi"/>
          <w:sz w:val="24"/>
          <w:szCs w:val="24"/>
        </w:rPr>
      </w:pPr>
    </w:p>
    <w:p w:rsidR="0038248A" w:rsidRDefault="005E31C9" w:rsidP="005E31C9">
      <w:pPr>
        <w:pStyle w:val="NormalWeb"/>
        <w:spacing w:before="0" w:beforeAutospacing="0" w:after="0" w:afterAutospacing="0"/>
        <w:ind w:left="820"/>
        <w:jc w:val="both"/>
        <w:textAlignment w:val="baseline"/>
        <w:rPr>
          <w:rFonts w:asciiTheme="minorBidi" w:hAnsiTheme="minorBidi" w:cstheme="minorBidi"/>
          <w:color w:val="000000"/>
        </w:rPr>
      </w:pPr>
      <w:r>
        <w:rPr>
          <w:rFonts w:asciiTheme="minorBidi" w:hAnsiTheme="minorBidi" w:cstheme="minorBidi"/>
          <w:color w:val="000000"/>
        </w:rPr>
        <w:t xml:space="preserve">40. </w:t>
      </w:r>
      <w:r w:rsidR="00F510CE">
        <w:rPr>
          <w:rFonts w:asciiTheme="minorBidi" w:hAnsiTheme="minorBidi" w:cstheme="minorBidi"/>
          <w:color w:val="000000"/>
        </w:rPr>
        <w:t>Write a program to calculate the amount payable after simple and compound interest. </w:t>
      </w:r>
    </w:p>
    <w:p w:rsidR="0038248A" w:rsidRDefault="0038248A">
      <w:pPr>
        <w:pStyle w:val="NormalWeb"/>
        <w:spacing w:before="0" w:beforeAutospacing="0" w:after="0" w:afterAutospacing="0"/>
        <w:jc w:val="both"/>
        <w:textAlignment w:val="baseline"/>
        <w:rPr>
          <w:rFonts w:asciiTheme="minorBidi" w:hAnsiTheme="minorBidi" w:cstheme="minorBidi"/>
          <w:color w:val="000000"/>
        </w:rPr>
      </w:pPr>
    </w:p>
    <w:p w:rsidR="0038248A" w:rsidRDefault="00F510CE" w:rsidP="005E31C9">
      <w:pPr>
        <w:pStyle w:val="NormalWeb"/>
        <w:numPr>
          <w:ilvl w:val="0"/>
          <w:numId w:val="23"/>
        </w:numPr>
        <w:spacing w:before="0" w:beforeAutospacing="0" w:after="0" w:afterAutospacing="0"/>
        <w:jc w:val="both"/>
        <w:textAlignment w:val="baseline"/>
        <w:rPr>
          <w:rFonts w:asciiTheme="minorBidi" w:hAnsiTheme="minorBidi" w:cstheme="minorBidi"/>
          <w:color w:val="000000"/>
        </w:rPr>
      </w:pPr>
      <w:r>
        <w:rPr>
          <w:rFonts w:asciiTheme="minorBidi" w:hAnsiTheme="minorBidi" w:cstheme="minorBidi"/>
          <w:color w:val="000000"/>
          <w:shd w:val="clear" w:color="auto" w:fill="F8F8F8"/>
        </w:rPr>
        <w:t>Say a box of cookies can hold 24 cookies, and a container can hold 75 boxes of cookies. Write a program that prompts the user to enter the total number of cookies, then outputs the number of boxes and the number of containers to ship the cookies. Note that each box must contain the specified number of cookies, and each container must contain the specified number of boxes. If the last box of cookies contains less than the number of specified cookies, you can discard it and output the number of leftover cookies. Similarly, if the last container contains less than the number of specified boxes, you can discard it and output the number of leftover boxes.</w:t>
      </w:r>
    </w:p>
    <w:p w:rsidR="0038248A" w:rsidRDefault="0038248A">
      <w:pPr>
        <w:pStyle w:val="ListParagraph"/>
        <w:rPr>
          <w:rFonts w:asciiTheme="minorBidi" w:hAnsiTheme="minorBidi" w:cstheme="minorBidi"/>
          <w:color w:val="000000"/>
          <w:sz w:val="24"/>
          <w:szCs w:val="24"/>
        </w:rPr>
      </w:pPr>
    </w:p>
    <w:p w:rsidR="0038248A" w:rsidRDefault="00F510CE" w:rsidP="005E31C9">
      <w:pPr>
        <w:pStyle w:val="NormalWeb"/>
        <w:numPr>
          <w:ilvl w:val="0"/>
          <w:numId w:val="23"/>
        </w:numPr>
        <w:spacing w:before="0" w:beforeAutospacing="0" w:after="0" w:afterAutospacing="0"/>
        <w:jc w:val="both"/>
        <w:textAlignment w:val="baseline"/>
        <w:rPr>
          <w:rFonts w:asciiTheme="minorBidi" w:hAnsiTheme="minorBidi" w:cstheme="minorBidi"/>
          <w:color w:val="000000"/>
        </w:rPr>
      </w:pPr>
      <w:r>
        <w:rPr>
          <w:rFonts w:asciiTheme="minorBidi" w:hAnsiTheme="minorBidi" w:cstheme="minorBidi"/>
          <w:color w:val="000000"/>
        </w:rPr>
        <w:t>Write a program to convert centigrade to Fahrenheit and reverse also. </w:t>
      </w:r>
    </w:p>
    <w:p w:rsidR="0038248A" w:rsidRDefault="0038248A">
      <w:pPr>
        <w:tabs>
          <w:tab w:val="left" w:pos="821"/>
        </w:tabs>
        <w:ind w:right="121"/>
        <w:rPr>
          <w:rFonts w:asciiTheme="minorBidi" w:hAnsiTheme="minorBidi"/>
          <w:sz w:val="24"/>
          <w:szCs w:val="24"/>
        </w:rPr>
      </w:pPr>
    </w:p>
    <w:p w:rsidR="0038248A" w:rsidRDefault="00F510CE" w:rsidP="005E31C9">
      <w:pPr>
        <w:pStyle w:val="ListParagraph"/>
        <w:numPr>
          <w:ilvl w:val="0"/>
          <w:numId w:val="23"/>
        </w:numPr>
        <w:tabs>
          <w:tab w:val="left" w:pos="821"/>
        </w:tabs>
        <w:ind w:left="822" w:right="121"/>
        <w:rPr>
          <w:rFonts w:asciiTheme="minorBidi" w:hAnsiTheme="minorBidi" w:cstheme="minorBidi"/>
          <w:sz w:val="24"/>
          <w:szCs w:val="24"/>
        </w:rPr>
      </w:pPr>
      <w:r>
        <w:rPr>
          <w:rFonts w:asciiTheme="minorBidi" w:hAnsiTheme="minorBidi" w:cstheme="minorBidi"/>
          <w:sz w:val="24"/>
          <w:szCs w:val="24"/>
        </w:rPr>
        <w:t>Write a Python script to enter length and breadth of a rectangle and radius of a circle. Find perimeter and area of rectangle and circumference and area of circle.</w:t>
      </w:r>
    </w:p>
    <w:p w:rsidR="0038248A" w:rsidRDefault="0038248A">
      <w:pPr>
        <w:rPr>
          <w:u w:val="thick"/>
          <w:lang w:val="en-IN"/>
        </w:rPr>
      </w:pPr>
    </w:p>
    <w:p w:rsidR="0038248A" w:rsidRDefault="00F510CE" w:rsidP="005E31C9">
      <w:pPr>
        <w:pStyle w:val="ListParagraph"/>
        <w:numPr>
          <w:ilvl w:val="0"/>
          <w:numId w:val="23"/>
        </w:numPr>
        <w:tabs>
          <w:tab w:val="left" w:pos="821"/>
        </w:tabs>
        <w:ind w:left="822" w:hanging="361"/>
        <w:rPr>
          <w:rFonts w:asciiTheme="minorHAnsi" w:hAnsiTheme="minorHAnsi" w:cstheme="minorHAnsi"/>
          <w:sz w:val="24"/>
        </w:rPr>
      </w:pPr>
      <w:r>
        <w:rPr>
          <w:rFonts w:asciiTheme="minorHAnsi" w:hAnsiTheme="minorHAnsi" w:cstheme="minorHAnsi"/>
          <w:sz w:val="24"/>
        </w:rPr>
        <w:t xml:space="preserve">Write a Python script to find all roots of a quadratic equation </w:t>
      </w:r>
      <m:oMath>
        <m:r>
          <w:rPr>
            <w:rFonts w:ascii="Cambria Math" w:hAnsi="Cambria Math" w:cstheme="minorHAnsi"/>
            <w:sz w:val="24"/>
          </w:rPr>
          <m:t>a</m:t>
        </m:r>
        <m:sSup>
          <m:sSupPr>
            <m:ctrlPr>
              <w:rPr>
                <w:rFonts w:ascii="Cambria Math" w:hAnsiTheme="minorHAnsi" w:cstheme="minorHAnsi"/>
                <w:i/>
                <w:sz w:val="24"/>
              </w:rPr>
            </m:ctrlPr>
          </m:sSupPr>
          <m:e>
            <m:r>
              <w:rPr>
                <w:rFonts w:ascii="Cambria Math" w:hAnsi="Cambria Math" w:cstheme="minorHAnsi"/>
                <w:sz w:val="24"/>
              </w:rPr>
              <m:t>x</m:t>
            </m:r>
          </m:e>
          <m:sup>
            <m:r>
              <w:rPr>
                <w:rFonts w:ascii="Cambria Math" w:hAnsiTheme="minorHAnsi" w:cstheme="minorHAnsi"/>
                <w:sz w:val="24"/>
              </w:rPr>
              <m:t>2</m:t>
            </m:r>
          </m:sup>
        </m:sSup>
        <m:r>
          <w:rPr>
            <w:rFonts w:ascii="Cambria Math" w:hAnsiTheme="minorHAnsi" w:cstheme="minorHAnsi"/>
            <w:sz w:val="24"/>
          </w:rPr>
          <m:t>+</m:t>
        </m:r>
        <m:r>
          <w:rPr>
            <w:rFonts w:ascii="Cambria Math" w:hAnsi="Cambria Math" w:cstheme="minorHAnsi"/>
            <w:sz w:val="24"/>
          </w:rPr>
          <m:t>bx</m:t>
        </m:r>
        <m:r>
          <w:rPr>
            <w:rFonts w:ascii="Cambria Math" w:hAnsiTheme="minorHAnsi" w:cstheme="minorHAnsi"/>
            <w:sz w:val="24"/>
          </w:rPr>
          <m:t>+</m:t>
        </m:r>
        <m:r>
          <w:rPr>
            <w:rFonts w:ascii="Cambria Math" w:hAnsi="Cambria Math" w:cstheme="minorHAnsi"/>
            <w:sz w:val="24"/>
          </w:rPr>
          <m:t>c</m:t>
        </m:r>
        <m:r>
          <w:rPr>
            <w:rFonts w:ascii="Cambria Math" w:hAnsiTheme="minorHAnsi" w:cstheme="minorHAnsi"/>
            <w:sz w:val="24"/>
          </w:rPr>
          <m:t>=0</m:t>
        </m:r>
      </m:oMath>
      <w:r>
        <w:rPr>
          <w:rFonts w:asciiTheme="minorHAnsi" w:hAnsiTheme="minorHAnsi" w:cstheme="minorHAnsi"/>
          <w:sz w:val="24"/>
        </w:rPr>
        <w:t xml:space="preserve"> for all possible combination of a, b and c.</w:t>
      </w:r>
    </w:p>
    <w:p w:rsidR="0038248A" w:rsidRDefault="00F510CE">
      <w:pPr>
        <w:tabs>
          <w:tab w:val="left" w:pos="821"/>
        </w:tabs>
        <w:ind w:left="822"/>
        <w:rPr>
          <w:rFonts w:cstheme="minorHAnsi"/>
          <w:sz w:val="24"/>
        </w:rPr>
      </w:pPr>
      <w:r>
        <w:rPr>
          <w:rFonts w:cstheme="minorHAnsi"/>
          <w:sz w:val="24"/>
        </w:rPr>
        <w:t>A quadratic</w:t>
      </w:r>
      <w:r w:rsidR="005E31C9">
        <w:rPr>
          <w:rFonts w:cstheme="minorHAnsi"/>
          <w:sz w:val="24"/>
        </w:rPr>
        <w:t xml:space="preserve"> </w:t>
      </w:r>
      <w:r>
        <w:rPr>
          <w:rFonts w:cstheme="minorHAnsi"/>
          <w:sz w:val="24"/>
        </w:rPr>
        <w:t>equation will have two roots which are obtained using the following expression</w:t>
      </w:r>
    </w:p>
    <w:p w:rsidR="0038248A" w:rsidRDefault="00F510CE">
      <w:pPr>
        <w:tabs>
          <w:tab w:val="left" w:pos="821"/>
        </w:tabs>
        <w:ind w:left="822"/>
        <w:rPr>
          <w:rFonts w:eastAsiaTheme="minorEastAsia" w:cstheme="minorHAnsi"/>
          <w:sz w:val="24"/>
        </w:rPr>
      </w:pPr>
      <m:oMath>
        <m:r>
          <w:rPr>
            <w:rFonts w:ascii="Cambria Math" w:hAnsi="Cambria Math" w:cstheme="minorHAnsi"/>
            <w:sz w:val="28"/>
            <w:szCs w:val="24"/>
          </w:rPr>
          <m:t>X</m:t>
        </m:r>
        <m:r>
          <w:rPr>
            <w:rFonts w:ascii="Cambria Math" w:cstheme="minorHAnsi"/>
            <w:sz w:val="28"/>
            <w:szCs w:val="24"/>
          </w:rPr>
          <m:t>=</m:t>
        </m:r>
        <m:f>
          <m:fPr>
            <m:ctrlPr>
              <w:rPr>
                <w:rFonts w:ascii="Cambria Math" w:hAnsi="Cambria Math" w:cstheme="minorHAnsi"/>
                <w:i/>
                <w:sz w:val="28"/>
                <w:szCs w:val="24"/>
              </w:rPr>
            </m:ctrlPr>
          </m:fPr>
          <m:num>
            <m:r>
              <w:rPr>
                <w:rFonts w:cstheme="minorHAnsi"/>
                <w:sz w:val="28"/>
                <w:szCs w:val="24"/>
              </w:rPr>
              <m:t>-</m:t>
            </m:r>
            <m:r>
              <w:rPr>
                <w:rFonts w:ascii="Cambria Math" w:hAnsi="Cambria Math" w:cstheme="minorHAnsi"/>
                <w:sz w:val="28"/>
                <w:szCs w:val="24"/>
              </w:rPr>
              <m:t>b</m:t>
            </m:r>
            <m:r>
              <w:rPr>
                <w:rFonts w:ascii="Cambria Math" w:cstheme="minorHAnsi"/>
                <w:sz w:val="28"/>
                <w:szCs w:val="24"/>
              </w:rPr>
              <m:t>±</m:t>
            </m:r>
            <m:rad>
              <m:radPr>
                <m:degHide m:val="on"/>
                <m:ctrlPr>
                  <w:rPr>
                    <w:rFonts w:ascii="Cambria Math" w:hAnsi="Cambria Math" w:cstheme="minorHAnsi"/>
                    <w:i/>
                    <w:sz w:val="28"/>
                    <w:szCs w:val="24"/>
                  </w:rPr>
                </m:ctrlPr>
              </m:radPr>
              <m:deg/>
              <m:e>
                <m:sSup>
                  <m:sSupPr>
                    <m:ctrlPr>
                      <w:rPr>
                        <w:rFonts w:ascii="Cambria Math" w:hAnsi="Cambria Math" w:cstheme="minorHAnsi"/>
                        <w:i/>
                        <w:sz w:val="28"/>
                        <w:szCs w:val="24"/>
                      </w:rPr>
                    </m:ctrlPr>
                  </m:sSupPr>
                  <m:e>
                    <m:r>
                      <w:rPr>
                        <w:rFonts w:ascii="Cambria Math" w:hAnsi="Cambria Math" w:cstheme="minorHAnsi"/>
                        <w:sz w:val="28"/>
                        <w:szCs w:val="24"/>
                      </w:rPr>
                      <m:t>b</m:t>
                    </m:r>
                  </m:e>
                  <m:sup>
                    <m:r>
                      <w:rPr>
                        <w:rFonts w:ascii="Cambria Math" w:cstheme="minorHAnsi"/>
                        <w:sz w:val="28"/>
                        <w:szCs w:val="24"/>
                      </w:rPr>
                      <m:t>2</m:t>
                    </m:r>
                  </m:sup>
                </m:sSup>
                <m:r>
                  <w:rPr>
                    <w:rFonts w:cstheme="minorHAnsi"/>
                    <w:sz w:val="28"/>
                    <w:szCs w:val="24"/>
                  </w:rPr>
                  <m:t>-</m:t>
                </m:r>
                <m:r>
                  <w:rPr>
                    <w:rFonts w:ascii="Cambria Math" w:cstheme="minorHAnsi"/>
                    <w:sz w:val="28"/>
                    <w:szCs w:val="24"/>
                  </w:rPr>
                  <m:t>4</m:t>
                </m:r>
                <m:r>
                  <w:rPr>
                    <w:rFonts w:ascii="Cambria Math" w:hAnsi="Cambria Math" w:cstheme="minorHAnsi"/>
                    <w:sz w:val="28"/>
                    <w:szCs w:val="24"/>
                  </w:rPr>
                  <m:t>ac</m:t>
                </m:r>
              </m:e>
            </m:rad>
          </m:num>
          <m:den>
            <m:r>
              <w:rPr>
                <w:rFonts w:ascii="Cambria Math" w:cstheme="minorHAnsi"/>
                <w:sz w:val="28"/>
                <w:szCs w:val="24"/>
              </w:rPr>
              <m:t>2</m:t>
            </m:r>
            <m:r>
              <w:rPr>
                <w:rFonts w:ascii="Cambria Math" w:hAnsi="Cambria Math" w:cstheme="minorHAnsi"/>
                <w:sz w:val="28"/>
                <w:szCs w:val="24"/>
              </w:rPr>
              <m:t>a</m:t>
            </m:r>
          </m:den>
        </m:f>
      </m:oMath>
      <w:r>
        <w:rPr>
          <w:rFonts w:eastAsiaTheme="minorEastAsia" w:cstheme="minorHAnsi"/>
          <w:sz w:val="24"/>
        </w:rPr>
        <w:t xml:space="preserve">where </w:t>
      </w:r>
      <m:oMath>
        <m:sSup>
          <m:sSupPr>
            <m:ctrlPr>
              <w:rPr>
                <w:rFonts w:ascii="Cambria Math" w:eastAsiaTheme="minorEastAsia" w:hAnsi="Cambria Math" w:cstheme="minorHAnsi"/>
                <w:i/>
                <w:sz w:val="24"/>
              </w:rPr>
            </m:ctrlPr>
          </m:sSupPr>
          <m:e>
            <m:r>
              <w:rPr>
                <w:rFonts w:ascii="Cambria Math" w:eastAsiaTheme="minorEastAsia" w:hAnsi="Cambria Math" w:cstheme="minorHAnsi"/>
                <w:sz w:val="24"/>
              </w:rPr>
              <m:t>b</m:t>
            </m:r>
          </m:e>
          <m:sup>
            <m:r>
              <w:rPr>
                <w:rFonts w:ascii="Cambria Math" w:eastAsiaTheme="minorEastAsia" w:cstheme="minorHAnsi"/>
                <w:sz w:val="24"/>
              </w:rPr>
              <m:t>2</m:t>
            </m:r>
          </m:sup>
        </m:sSup>
        <m:r>
          <w:rPr>
            <w:rFonts w:eastAsiaTheme="minorEastAsia" w:cstheme="minorHAnsi"/>
            <w:sz w:val="24"/>
          </w:rPr>
          <m:t>-</m:t>
        </m:r>
        <m:r>
          <w:rPr>
            <w:rFonts w:ascii="Cambria Math" w:eastAsiaTheme="minorEastAsia" w:cstheme="minorHAnsi"/>
            <w:sz w:val="24"/>
          </w:rPr>
          <m:t>4</m:t>
        </m:r>
        <m:r>
          <w:rPr>
            <w:rFonts w:ascii="Cambria Math" w:eastAsiaTheme="minorEastAsia" w:hAnsi="Cambria Math" w:cstheme="minorHAnsi"/>
            <w:sz w:val="24"/>
          </w:rPr>
          <m:t>ac</m:t>
        </m:r>
      </m:oMath>
      <w:r>
        <w:rPr>
          <w:rFonts w:eastAsiaTheme="minorEastAsia" w:cstheme="minorHAnsi"/>
          <w:sz w:val="24"/>
        </w:rPr>
        <w:t xml:space="preserve"> is called discriminate.</w:t>
      </w:r>
    </w:p>
    <w:p w:rsidR="0038248A" w:rsidRPr="005E31C9" w:rsidRDefault="00F510CE" w:rsidP="005E31C9">
      <w:pPr>
        <w:pStyle w:val="ListParagraph"/>
        <w:numPr>
          <w:ilvl w:val="0"/>
          <w:numId w:val="23"/>
        </w:numPr>
        <w:shd w:val="clear" w:color="auto" w:fill="FFFFFF"/>
        <w:spacing w:before="75" w:after="75"/>
        <w:jc w:val="both"/>
        <w:rPr>
          <w:rFonts w:asciiTheme="majorHAnsi" w:eastAsia="Times New Roman" w:hAnsiTheme="majorHAnsi" w:cs="Times New Roman"/>
          <w:sz w:val="24"/>
          <w:szCs w:val="24"/>
          <w:lang w:val="en-IN" w:eastAsia="en-IN"/>
        </w:rPr>
      </w:pPr>
      <w:r w:rsidRPr="005E31C9">
        <w:rPr>
          <w:rFonts w:asciiTheme="majorHAnsi" w:eastAsia="Times New Roman" w:hAnsiTheme="majorHAnsi" w:cs="Times New Roman"/>
          <w:sz w:val="24"/>
          <w:szCs w:val="24"/>
          <w:lang w:val="en-IN" w:eastAsia="en-IN"/>
        </w:rPr>
        <w:t>Write a Python script to find HCF (GCD) and LCM of two numbers.</w:t>
      </w:r>
      <w:bookmarkStart w:id="0" w:name="_GoBack"/>
      <w:bookmarkEnd w:id="0"/>
    </w:p>
    <w:p w:rsidR="0038248A" w:rsidRDefault="00F510CE" w:rsidP="005E31C9">
      <w:pPr>
        <w:numPr>
          <w:ilvl w:val="0"/>
          <w:numId w:val="23"/>
        </w:numPr>
        <w:shd w:val="clear" w:color="auto" w:fill="FFFFFF"/>
        <w:spacing w:before="75" w:after="75"/>
        <w:jc w:val="both"/>
        <w:rPr>
          <w:rFonts w:asciiTheme="majorHAnsi" w:eastAsia="Times New Roman" w:hAnsiTheme="majorHAnsi" w:cs="Times New Roman"/>
          <w:sz w:val="24"/>
          <w:szCs w:val="24"/>
          <w:lang w:val="en-IN" w:eastAsia="en-IN"/>
        </w:rPr>
      </w:pPr>
      <w:r>
        <w:rPr>
          <w:rFonts w:asciiTheme="majorHAnsi" w:eastAsia="Times New Roman" w:hAnsiTheme="majorHAnsi" w:cs="Times New Roman"/>
          <w:sz w:val="24"/>
          <w:szCs w:val="24"/>
          <w:lang w:val="en-IN" w:eastAsia="en-IN"/>
        </w:rPr>
        <w:t>Write a Python script to check whether a number is Prime number or not.</w:t>
      </w:r>
    </w:p>
    <w:p w:rsidR="0038248A" w:rsidRDefault="00F510CE" w:rsidP="005E31C9">
      <w:pPr>
        <w:numPr>
          <w:ilvl w:val="0"/>
          <w:numId w:val="23"/>
        </w:numPr>
        <w:shd w:val="clear" w:color="auto" w:fill="FFFFFF"/>
        <w:spacing w:before="75" w:after="75"/>
        <w:jc w:val="both"/>
        <w:rPr>
          <w:rFonts w:asciiTheme="majorHAnsi" w:eastAsia="Times New Roman" w:hAnsiTheme="majorHAnsi" w:cs="Times New Roman"/>
          <w:sz w:val="24"/>
          <w:szCs w:val="24"/>
          <w:lang w:val="en-IN" w:eastAsia="en-IN"/>
        </w:rPr>
      </w:pPr>
      <w:r>
        <w:rPr>
          <w:rFonts w:asciiTheme="majorHAnsi" w:eastAsia="Times New Roman" w:hAnsiTheme="majorHAnsi" w:cs="Times New Roman"/>
          <w:sz w:val="24"/>
          <w:szCs w:val="24"/>
          <w:lang w:val="en-IN" w:eastAsia="en-IN"/>
        </w:rPr>
        <w:t>Write a Python script to print all Prime numbers between 1 to n.</w:t>
      </w:r>
    </w:p>
    <w:p w:rsidR="0038248A" w:rsidRDefault="00F510CE" w:rsidP="005E31C9">
      <w:pPr>
        <w:numPr>
          <w:ilvl w:val="0"/>
          <w:numId w:val="23"/>
        </w:numPr>
        <w:shd w:val="clear" w:color="auto" w:fill="FFFFFF"/>
        <w:spacing w:before="75" w:after="75"/>
        <w:jc w:val="both"/>
        <w:rPr>
          <w:rFonts w:asciiTheme="majorHAnsi" w:eastAsia="Times New Roman" w:hAnsiTheme="majorHAnsi" w:cs="Times New Roman"/>
          <w:sz w:val="24"/>
          <w:szCs w:val="24"/>
          <w:lang w:val="en-IN" w:eastAsia="en-IN"/>
        </w:rPr>
      </w:pPr>
      <w:r>
        <w:rPr>
          <w:rFonts w:asciiTheme="majorHAnsi" w:eastAsia="Times New Roman" w:hAnsiTheme="majorHAnsi" w:cs="Times New Roman"/>
          <w:sz w:val="24"/>
          <w:szCs w:val="24"/>
          <w:lang w:val="en-IN" w:eastAsia="en-IN"/>
        </w:rPr>
        <w:t>Write a Python script to check whether a number is Armstrong number or not.</w:t>
      </w:r>
    </w:p>
    <w:p w:rsidR="0038248A" w:rsidRDefault="00F510CE" w:rsidP="005E31C9">
      <w:pPr>
        <w:numPr>
          <w:ilvl w:val="0"/>
          <w:numId w:val="23"/>
        </w:numPr>
        <w:shd w:val="clear" w:color="auto" w:fill="FFFFFF"/>
        <w:spacing w:before="75" w:after="75"/>
        <w:jc w:val="both"/>
        <w:rPr>
          <w:rFonts w:asciiTheme="majorHAnsi" w:eastAsia="Times New Roman" w:hAnsiTheme="majorHAnsi" w:cs="Times New Roman"/>
          <w:sz w:val="24"/>
          <w:szCs w:val="24"/>
          <w:lang w:val="en-IN" w:eastAsia="en-IN"/>
        </w:rPr>
      </w:pPr>
      <w:r>
        <w:rPr>
          <w:rFonts w:asciiTheme="majorHAnsi" w:eastAsia="Times New Roman" w:hAnsiTheme="majorHAnsi" w:cs="Times New Roman"/>
          <w:sz w:val="24"/>
          <w:szCs w:val="24"/>
          <w:lang w:val="en-IN" w:eastAsia="en-IN"/>
        </w:rPr>
        <w:t>Write a Python script to check whether a number is Perfect number or not.</w:t>
      </w:r>
    </w:p>
    <w:p w:rsidR="0038248A" w:rsidRDefault="00F510CE" w:rsidP="005E31C9">
      <w:pPr>
        <w:pStyle w:val="ListParagraph"/>
        <w:numPr>
          <w:ilvl w:val="0"/>
          <w:numId w:val="23"/>
        </w:numPr>
        <w:shd w:val="clear" w:color="auto" w:fill="FFFFFF"/>
        <w:tabs>
          <w:tab w:val="left" w:pos="720"/>
        </w:tabs>
        <w:spacing w:before="75" w:after="75"/>
        <w:rPr>
          <w:rFonts w:asciiTheme="majorHAnsi" w:hAnsiTheme="majorHAnsi"/>
          <w:b/>
          <w:bCs/>
          <w:sz w:val="28"/>
          <w:szCs w:val="28"/>
        </w:rPr>
      </w:pPr>
      <w:r>
        <w:rPr>
          <w:rFonts w:asciiTheme="majorHAnsi" w:eastAsia="Times New Roman" w:hAnsiTheme="majorHAnsi" w:cs="Times New Roman"/>
          <w:sz w:val="24"/>
          <w:szCs w:val="24"/>
          <w:lang w:val="en-IN" w:eastAsia="en-IN"/>
        </w:rPr>
        <w:t>Write a Python script to print Fibonacci series up to n terms.</w:t>
      </w:r>
    </w:p>
    <w:p w:rsidR="0038248A" w:rsidRDefault="00F510CE" w:rsidP="005E31C9">
      <w:pPr>
        <w:pStyle w:val="ListParagraph"/>
        <w:numPr>
          <w:ilvl w:val="0"/>
          <w:numId w:val="23"/>
        </w:numPr>
        <w:shd w:val="clear" w:color="auto" w:fill="FFFFFF"/>
        <w:tabs>
          <w:tab w:val="left" w:pos="720"/>
        </w:tabs>
        <w:spacing w:before="75" w:after="75"/>
        <w:rPr>
          <w:rFonts w:asciiTheme="majorHAnsi" w:hAnsiTheme="majorHAnsi"/>
          <w:b/>
          <w:bCs/>
          <w:sz w:val="28"/>
          <w:szCs w:val="28"/>
        </w:rPr>
      </w:pPr>
      <w:r>
        <w:rPr>
          <w:rFonts w:asciiTheme="majorHAnsi" w:eastAsia="Times New Roman" w:hAnsiTheme="majorHAnsi" w:cs="Times New Roman"/>
          <w:sz w:val="24"/>
          <w:szCs w:val="24"/>
          <w:lang w:val="en-IN" w:eastAsia="en-IN"/>
        </w:rPr>
        <w:t>Write a Python script to find value of following series:</w:t>
      </w:r>
    </w:p>
    <w:p w:rsidR="005E31C9" w:rsidRDefault="00F510CE" w:rsidP="005E31C9">
      <w:pPr>
        <w:shd w:val="clear" w:color="auto" w:fill="FFFFFF"/>
        <w:spacing w:before="75" w:after="75"/>
        <w:rPr>
          <w:rFonts w:asciiTheme="majorHAnsi" w:eastAsiaTheme="minorEastAsia" w:hAnsiTheme="majorHAnsi"/>
          <w:iCs/>
          <w:sz w:val="24"/>
          <w:szCs w:val="24"/>
        </w:rPr>
      </w:pPr>
      <m:oMath>
        <m:r>
          <m:rPr>
            <m:sty m:val="p"/>
          </m:rPr>
          <w:rPr>
            <w:rFonts w:ascii="Cambria Math" w:hAnsi="Cambria Math"/>
            <w:sz w:val="24"/>
            <w:szCs w:val="24"/>
          </w:rPr>
          <m:t xml:space="preserve">                                            y=1+</m:t>
        </m:r>
        <m:f>
          <m:fPr>
            <m:ctrlPr>
              <w:rPr>
                <w:rFonts w:ascii="Cambria Math" w:hAnsi="Cambria Math"/>
                <w:iCs/>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oMath>
      <w:r>
        <w:rPr>
          <w:rFonts w:asciiTheme="majorHAnsi" w:eastAsiaTheme="minorEastAsia" w:hAnsiTheme="majorHAnsi"/>
          <w:iCs/>
          <w:sz w:val="24"/>
          <w:szCs w:val="24"/>
        </w:rPr>
        <w:t xml:space="preserve">  where </w:t>
      </w:r>
      <m:oMath>
        <m:r>
          <w:rPr>
            <w:rFonts w:ascii="Cambria Math" w:eastAsiaTheme="minorEastAsia" w:hAnsi="Cambria Math"/>
            <w:sz w:val="24"/>
            <w:szCs w:val="24"/>
          </w:rPr>
          <m:t>n</m:t>
        </m:r>
      </m:oMath>
      <w:r>
        <w:rPr>
          <w:rFonts w:asciiTheme="majorHAnsi" w:eastAsiaTheme="minorEastAsia" w:hAnsiTheme="majorHAnsi"/>
          <w:iCs/>
          <w:sz w:val="24"/>
          <w:szCs w:val="24"/>
        </w:rPr>
        <w:t xml:space="preserve"> is user input.</w:t>
      </w:r>
    </w:p>
    <w:p w:rsidR="0038248A" w:rsidRDefault="00F510CE" w:rsidP="005E31C9">
      <w:pPr>
        <w:pStyle w:val="ListParagraph"/>
        <w:numPr>
          <w:ilvl w:val="0"/>
          <w:numId w:val="23"/>
        </w:numPr>
        <w:shd w:val="clear" w:color="auto" w:fill="FFFFFF"/>
        <w:rPr>
          <w:rFonts w:asciiTheme="minorHAnsi" w:eastAsiaTheme="minorEastAsia" w:hAnsiTheme="minorHAnsi" w:cstheme="minorHAnsi"/>
          <w:sz w:val="24"/>
          <w:szCs w:val="24"/>
        </w:rPr>
      </w:pPr>
      <w:r>
        <w:rPr>
          <w:rFonts w:asciiTheme="minorHAnsi" w:hAnsiTheme="minorHAnsi" w:cstheme="minorHAnsi"/>
          <w:sz w:val="24"/>
        </w:rPr>
        <w:t xml:space="preserve">Write a Python script  for following… </w:t>
      </w:r>
    </w:p>
    <w:p w:rsidR="0038248A" w:rsidRDefault="00F510CE">
      <w:pPr>
        <w:tabs>
          <w:tab w:val="left" w:pos="821"/>
        </w:tabs>
        <w:ind w:left="822" w:right="119"/>
        <w:jc w:val="both"/>
        <w:rPr>
          <w:rFonts w:cstheme="minorHAnsi"/>
          <w:sz w:val="24"/>
        </w:rPr>
      </w:pPr>
      <w:r>
        <w:rPr>
          <w:rFonts w:cstheme="minorHAnsi"/>
          <w:sz w:val="24"/>
        </w:rPr>
        <w:t>An electric distribution companies arranges its domestic consumer as follows:</w:t>
      </w:r>
    </w:p>
    <w:tbl>
      <w:tblPr>
        <w:tblStyle w:val="TableGrid"/>
        <w:tblW w:w="9419" w:type="dxa"/>
        <w:tblInd w:w="846" w:type="dxa"/>
        <w:tblLook w:val="04A0"/>
      </w:tblPr>
      <w:tblGrid>
        <w:gridCol w:w="4279"/>
        <w:gridCol w:w="5140"/>
      </w:tblGrid>
      <w:tr w:rsidR="0038248A">
        <w:trPr>
          <w:trHeight w:val="294"/>
        </w:trPr>
        <w:tc>
          <w:tcPr>
            <w:tcW w:w="4279" w:type="dxa"/>
            <w:vAlign w:val="center"/>
          </w:tcPr>
          <w:p w:rsidR="0038248A" w:rsidRDefault="00F510CE">
            <w:pPr>
              <w:tabs>
                <w:tab w:val="left" w:pos="821"/>
              </w:tabs>
              <w:ind w:right="120"/>
              <w:jc w:val="center"/>
              <w:rPr>
                <w:rFonts w:cstheme="minorHAnsi"/>
                <w:b/>
                <w:bCs/>
                <w:sz w:val="24"/>
              </w:rPr>
            </w:pPr>
            <w:r>
              <w:rPr>
                <w:rFonts w:cstheme="minorHAnsi"/>
                <w:b/>
                <w:bCs/>
                <w:sz w:val="24"/>
              </w:rPr>
              <w:t>Consumption in Units</w:t>
            </w:r>
          </w:p>
        </w:tc>
        <w:tc>
          <w:tcPr>
            <w:tcW w:w="5140" w:type="dxa"/>
            <w:vAlign w:val="center"/>
          </w:tcPr>
          <w:p w:rsidR="0038248A" w:rsidRDefault="00F510CE">
            <w:pPr>
              <w:tabs>
                <w:tab w:val="left" w:pos="821"/>
              </w:tabs>
              <w:ind w:right="120"/>
              <w:jc w:val="center"/>
              <w:rPr>
                <w:rFonts w:cstheme="minorHAnsi"/>
                <w:b/>
                <w:bCs/>
                <w:sz w:val="24"/>
              </w:rPr>
            </w:pPr>
            <w:r>
              <w:rPr>
                <w:rFonts w:cstheme="minorHAnsi"/>
                <w:b/>
                <w:bCs/>
                <w:sz w:val="24"/>
              </w:rPr>
              <w:t>Rate of charge</w:t>
            </w:r>
          </w:p>
        </w:tc>
      </w:tr>
      <w:tr w:rsidR="0038248A">
        <w:trPr>
          <w:trHeight w:val="294"/>
        </w:trPr>
        <w:tc>
          <w:tcPr>
            <w:tcW w:w="4279" w:type="dxa"/>
            <w:vAlign w:val="center"/>
          </w:tcPr>
          <w:p w:rsidR="0038248A" w:rsidRDefault="00F510CE">
            <w:pPr>
              <w:tabs>
                <w:tab w:val="left" w:pos="821"/>
              </w:tabs>
              <w:ind w:right="120"/>
              <w:jc w:val="center"/>
              <w:rPr>
                <w:rFonts w:cstheme="minorHAnsi"/>
                <w:sz w:val="24"/>
              </w:rPr>
            </w:pPr>
            <w:r>
              <w:rPr>
                <w:rFonts w:cstheme="minorHAnsi"/>
                <w:sz w:val="24"/>
              </w:rPr>
              <w:t xml:space="preserve">0 – 200 </w:t>
            </w:r>
          </w:p>
        </w:tc>
        <w:tc>
          <w:tcPr>
            <w:tcW w:w="5140" w:type="dxa"/>
            <w:vAlign w:val="center"/>
          </w:tcPr>
          <w:p w:rsidR="0038248A" w:rsidRDefault="00F510CE">
            <w:pPr>
              <w:tabs>
                <w:tab w:val="left" w:pos="821"/>
              </w:tabs>
              <w:ind w:right="120"/>
              <w:jc w:val="center"/>
              <w:rPr>
                <w:rFonts w:cstheme="minorHAnsi"/>
                <w:sz w:val="24"/>
              </w:rPr>
            </w:pPr>
            <w:r>
              <w:rPr>
                <w:rFonts w:cstheme="minorHAnsi"/>
                <w:sz w:val="24"/>
              </w:rPr>
              <w:t>Rs. 0.50 per unit</w:t>
            </w:r>
          </w:p>
        </w:tc>
      </w:tr>
      <w:tr w:rsidR="0038248A">
        <w:trPr>
          <w:trHeight w:val="294"/>
        </w:trPr>
        <w:tc>
          <w:tcPr>
            <w:tcW w:w="4279" w:type="dxa"/>
            <w:vAlign w:val="center"/>
          </w:tcPr>
          <w:p w:rsidR="0038248A" w:rsidRDefault="00F510CE">
            <w:pPr>
              <w:tabs>
                <w:tab w:val="left" w:pos="821"/>
              </w:tabs>
              <w:ind w:right="120"/>
              <w:jc w:val="center"/>
              <w:rPr>
                <w:rFonts w:cstheme="minorHAnsi"/>
                <w:sz w:val="24"/>
              </w:rPr>
            </w:pPr>
            <w:r>
              <w:rPr>
                <w:rFonts w:cstheme="minorHAnsi"/>
                <w:sz w:val="24"/>
              </w:rPr>
              <w:t>201 – 400</w:t>
            </w:r>
          </w:p>
        </w:tc>
        <w:tc>
          <w:tcPr>
            <w:tcW w:w="5140" w:type="dxa"/>
            <w:vAlign w:val="center"/>
          </w:tcPr>
          <w:p w:rsidR="0038248A" w:rsidRDefault="00F510CE">
            <w:pPr>
              <w:tabs>
                <w:tab w:val="left" w:pos="821"/>
              </w:tabs>
              <w:ind w:right="120"/>
              <w:jc w:val="center"/>
              <w:rPr>
                <w:rFonts w:cstheme="minorHAnsi"/>
                <w:sz w:val="24"/>
              </w:rPr>
            </w:pPr>
            <w:r>
              <w:rPr>
                <w:rFonts w:cstheme="minorHAnsi"/>
                <w:sz w:val="24"/>
              </w:rPr>
              <w:t>Rs. 100 plus Rs. 0.65 per unit excess to 200</w:t>
            </w:r>
          </w:p>
        </w:tc>
      </w:tr>
      <w:tr w:rsidR="0038248A">
        <w:trPr>
          <w:trHeight w:val="294"/>
        </w:trPr>
        <w:tc>
          <w:tcPr>
            <w:tcW w:w="4279" w:type="dxa"/>
            <w:vAlign w:val="center"/>
          </w:tcPr>
          <w:p w:rsidR="0038248A" w:rsidRDefault="00F510CE">
            <w:pPr>
              <w:tabs>
                <w:tab w:val="left" w:pos="821"/>
              </w:tabs>
              <w:ind w:right="120"/>
              <w:jc w:val="center"/>
              <w:rPr>
                <w:rFonts w:cstheme="minorHAnsi"/>
                <w:sz w:val="24"/>
              </w:rPr>
            </w:pPr>
            <w:r>
              <w:rPr>
                <w:rFonts w:cstheme="minorHAnsi"/>
                <w:sz w:val="24"/>
              </w:rPr>
              <w:t>400 – 600</w:t>
            </w:r>
          </w:p>
        </w:tc>
        <w:tc>
          <w:tcPr>
            <w:tcW w:w="5140" w:type="dxa"/>
            <w:vAlign w:val="center"/>
          </w:tcPr>
          <w:p w:rsidR="0038248A" w:rsidRDefault="00F510CE">
            <w:pPr>
              <w:tabs>
                <w:tab w:val="left" w:pos="821"/>
              </w:tabs>
              <w:ind w:right="120"/>
              <w:jc w:val="center"/>
              <w:rPr>
                <w:rFonts w:cstheme="minorHAnsi"/>
                <w:sz w:val="24"/>
              </w:rPr>
            </w:pPr>
            <w:r>
              <w:rPr>
                <w:rFonts w:cstheme="minorHAnsi"/>
                <w:sz w:val="24"/>
              </w:rPr>
              <w:t>Rs. 250 plus Rs. 0.80 per unit excess to 400</w:t>
            </w:r>
          </w:p>
        </w:tc>
      </w:tr>
      <w:tr w:rsidR="0038248A">
        <w:trPr>
          <w:trHeight w:val="294"/>
        </w:trPr>
        <w:tc>
          <w:tcPr>
            <w:tcW w:w="4279" w:type="dxa"/>
            <w:vAlign w:val="center"/>
          </w:tcPr>
          <w:p w:rsidR="0038248A" w:rsidRDefault="00F510CE">
            <w:pPr>
              <w:tabs>
                <w:tab w:val="left" w:pos="821"/>
              </w:tabs>
              <w:ind w:right="120"/>
              <w:jc w:val="center"/>
              <w:rPr>
                <w:rFonts w:cstheme="minorHAnsi"/>
                <w:sz w:val="24"/>
              </w:rPr>
            </w:pPr>
            <w:r>
              <w:rPr>
                <w:rFonts w:cstheme="minorHAnsi"/>
                <w:sz w:val="24"/>
              </w:rPr>
              <w:t>Above 600</w:t>
            </w:r>
          </w:p>
        </w:tc>
        <w:tc>
          <w:tcPr>
            <w:tcW w:w="5140" w:type="dxa"/>
            <w:vAlign w:val="center"/>
          </w:tcPr>
          <w:p w:rsidR="0038248A" w:rsidRDefault="00F510CE">
            <w:pPr>
              <w:tabs>
                <w:tab w:val="left" w:pos="821"/>
              </w:tabs>
              <w:ind w:right="120"/>
              <w:jc w:val="center"/>
              <w:rPr>
                <w:rFonts w:cstheme="minorHAnsi"/>
                <w:sz w:val="24"/>
              </w:rPr>
            </w:pPr>
            <w:r>
              <w:rPr>
                <w:rFonts w:cstheme="minorHAnsi"/>
                <w:sz w:val="24"/>
              </w:rPr>
              <w:t>Rs. 425 plus Rs. 1.25 per unit excess to 600</w:t>
            </w:r>
          </w:p>
        </w:tc>
      </w:tr>
    </w:tbl>
    <w:p w:rsidR="0038248A" w:rsidRDefault="00F510CE">
      <w:pPr>
        <w:tabs>
          <w:tab w:val="left" w:pos="821"/>
        </w:tabs>
        <w:ind w:right="120"/>
        <w:jc w:val="both"/>
        <w:rPr>
          <w:rFonts w:cstheme="minorHAnsi"/>
          <w:sz w:val="24"/>
        </w:rPr>
      </w:pPr>
      <w:r>
        <w:rPr>
          <w:rFonts w:cstheme="minorHAnsi"/>
          <w:sz w:val="24"/>
        </w:rPr>
        <w:tab/>
        <w:t>Print the amount to be paid by consumer.</w:t>
      </w:r>
    </w:p>
    <w:p w:rsidR="0038248A" w:rsidRDefault="00F510CE" w:rsidP="005E31C9">
      <w:pPr>
        <w:pStyle w:val="ListParagraph"/>
        <w:numPr>
          <w:ilvl w:val="0"/>
          <w:numId w:val="23"/>
        </w:numPr>
        <w:shd w:val="clear" w:color="auto" w:fill="FFFFFF"/>
        <w:rPr>
          <w:rFonts w:asciiTheme="minorHAnsi" w:hAnsiTheme="minorHAnsi" w:cstheme="minorHAnsi"/>
          <w:sz w:val="28"/>
          <w:szCs w:val="28"/>
        </w:rPr>
      </w:pPr>
      <w:r>
        <w:rPr>
          <w:rFonts w:asciiTheme="minorHAnsi" w:eastAsia="Times New Roman" w:hAnsiTheme="minorHAnsi" w:cstheme="minorHAnsi"/>
          <w:sz w:val="24"/>
          <w:szCs w:val="24"/>
          <w:lang w:val="en-IN" w:eastAsia="en-IN"/>
        </w:rPr>
        <w:t>Write a Python scr</w:t>
      </w:r>
      <w:r w:rsidR="00FC6ADA">
        <w:rPr>
          <w:rFonts w:asciiTheme="minorHAnsi" w:eastAsia="Times New Roman" w:hAnsiTheme="minorHAnsi" w:cstheme="minorHAnsi"/>
          <w:sz w:val="24"/>
          <w:szCs w:val="24"/>
          <w:lang w:val="en-IN" w:eastAsia="en-IN"/>
        </w:rPr>
        <w:t>ipt to create Simple Calculator on user choice</w:t>
      </w:r>
      <w:r>
        <w:rPr>
          <w:rFonts w:asciiTheme="minorHAnsi" w:eastAsia="Times New Roman" w:hAnsiTheme="minorHAnsi" w:cstheme="minorHAnsi"/>
          <w:sz w:val="24"/>
          <w:szCs w:val="24"/>
          <w:lang w:val="en-IN" w:eastAsia="en-IN"/>
        </w:rPr>
        <w:t>.</w:t>
      </w:r>
    </w:p>
    <w:p w:rsidR="0038248A" w:rsidRDefault="00F510CE" w:rsidP="005E31C9">
      <w:pPr>
        <w:pStyle w:val="ListParagraph"/>
        <w:numPr>
          <w:ilvl w:val="0"/>
          <w:numId w:val="23"/>
        </w:numPr>
        <w:shd w:val="clear" w:color="auto" w:fill="FFFFFF"/>
        <w:rPr>
          <w:rFonts w:asciiTheme="minorHAnsi" w:hAnsiTheme="minorHAnsi" w:cstheme="minorHAnsi"/>
          <w:sz w:val="28"/>
          <w:szCs w:val="28"/>
        </w:rPr>
      </w:pPr>
      <w:r>
        <w:rPr>
          <w:rFonts w:asciiTheme="minorHAnsi" w:hAnsiTheme="minorHAnsi" w:cstheme="minorHAnsi"/>
          <w:sz w:val="24"/>
          <w:szCs w:val="24"/>
        </w:rPr>
        <w:t>A student’s grade is calculated in a subject according to the following rules:</w:t>
      </w:r>
    </w:p>
    <w:tbl>
      <w:tblPr>
        <w:tblStyle w:val="TableGrid"/>
        <w:tblW w:w="8499" w:type="dxa"/>
        <w:tblInd w:w="820" w:type="dxa"/>
        <w:tblLook w:val="04A0"/>
      </w:tblPr>
      <w:tblGrid>
        <w:gridCol w:w="4246"/>
        <w:gridCol w:w="4253"/>
      </w:tblGrid>
      <w:tr w:rsidR="0038248A">
        <w:trPr>
          <w:trHeight w:val="485"/>
        </w:trPr>
        <w:tc>
          <w:tcPr>
            <w:tcW w:w="4246" w:type="dxa"/>
            <w:vAlign w:val="center"/>
          </w:tcPr>
          <w:p w:rsidR="0038248A" w:rsidRDefault="00F510CE">
            <w:pPr>
              <w:pStyle w:val="ListParagraph"/>
              <w:tabs>
                <w:tab w:val="left" w:pos="720"/>
              </w:tabs>
              <w:ind w:left="0" w:firstLine="0"/>
              <w:jc w:val="center"/>
              <w:rPr>
                <w:rFonts w:asciiTheme="minorHAnsi" w:hAnsiTheme="minorHAnsi" w:cstheme="minorHAnsi"/>
                <w:b/>
                <w:bCs/>
                <w:sz w:val="24"/>
                <w:szCs w:val="24"/>
              </w:rPr>
            </w:pPr>
            <w:r>
              <w:rPr>
                <w:rFonts w:asciiTheme="minorHAnsi" w:hAnsiTheme="minorHAnsi" w:cstheme="minorHAnsi"/>
                <w:b/>
                <w:bCs/>
                <w:sz w:val="24"/>
                <w:szCs w:val="24"/>
              </w:rPr>
              <w:lastRenderedPageBreak/>
              <w:t>Number Obtained</w:t>
            </w:r>
          </w:p>
        </w:tc>
        <w:tc>
          <w:tcPr>
            <w:tcW w:w="4253" w:type="dxa"/>
            <w:vAlign w:val="center"/>
          </w:tcPr>
          <w:p w:rsidR="0038248A" w:rsidRDefault="00F510CE">
            <w:pPr>
              <w:pStyle w:val="ListParagraph"/>
              <w:tabs>
                <w:tab w:val="left" w:pos="720"/>
              </w:tabs>
              <w:ind w:left="0" w:firstLine="0"/>
              <w:jc w:val="center"/>
              <w:rPr>
                <w:rFonts w:asciiTheme="minorHAnsi" w:hAnsiTheme="minorHAnsi" w:cstheme="minorHAnsi"/>
                <w:b/>
                <w:bCs/>
                <w:sz w:val="24"/>
                <w:szCs w:val="24"/>
              </w:rPr>
            </w:pPr>
            <w:r>
              <w:rPr>
                <w:rFonts w:asciiTheme="minorHAnsi" w:hAnsiTheme="minorHAnsi" w:cstheme="minorHAnsi"/>
                <w:b/>
                <w:bCs/>
                <w:sz w:val="24"/>
                <w:szCs w:val="24"/>
              </w:rPr>
              <w:t>Grade</w:t>
            </w:r>
          </w:p>
        </w:tc>
      </w:tr>
      <w:tr w:rsidR="0038248A">
        <w:trPr>
          <w:trHeight w:val="485"/>
        </w:trPr>
        <w:tc>
          <w:tcPr>
            <w:tcW w:w="4246"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&gt;=90 and &lt;=100</w:t>
            </w:r>
          </w:p>
        </w:tc>
        <w:tc>
          <w:tcPr>
            <w:tcW w:w="4253"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O</w:t>
            </w:r>
          </w:p>
        </w:tc>
      </w:tr>
      <w:tr w:rsidR="0038248A">
        <w:trPr>
          <w:trHeight w:val="485"/>
        </w:trPr>
        <w:tc>
          <w:tcPr>
            <w:tcW w:w="4246"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&gt;=80 and &lt;90</w:t>
            </w:r>
          </w:p>
        </w:tc>
        <w:tc>
          <w:tcPr>
            <w:tcW w:w="4253"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E</w:t>
            </w:r>
          </w:p>
        </w:tc>
      </w:tr>
      <w:tr w:rsidR="0038248A">
        <w:trPr>
          <w:trHeight w:val="485"/>
        </w:trPr>
        <w:tc>
          <w:tcPr>
            <w:tcW w:w="4246"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&gt;=70 and &lt;80</w:t>
            </w:r>
          </w:p>
        </w:tc>
        <w:tc>
          <w:tcPr>
            <w:tcW w:w="4253"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A</w:t>
            </w:r>
          </w:p>
        </w:tc>
      </w:tr>
      <w:tr w:rsidR="0038248A">
        <w:trPr>
          <w:trHeight w:val="485"/>
        </w:trPr>
        <w:tc>
          <w:tcPr>
            <w:tcW w:w="4246"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&gt;=60 and &lt;70</w:t>
            </w:r>
          </w:p>
        </w:tc>
        <w:tc>
          <w:tcPr>
            <w:tcW w:w="4253"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B</w:t>
            </w:r>
          </w:p>
        </w:tc>
      </w:tr>
      <w:tr w:rsidR="0038248A">
        <w:trPr>
          <w:trHeight w:val="485"/>
        </w:trPr>
        <w:tc>
          <w:tcPr>
            <w:tcW w:w="4246"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&gt;=50 and &lt;60</w:t>
            </w:r>
          </w:p>
        </w:tc>
        <w:tc>
          <w:tcPr>
            <w:tcW w:w="4253"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C</w:t>
            </w:r>
          </w:p>
        </w:tc>
      </w:tr>
      <w:tr w:rsidR="0038248A">
        <w:trPr>
          <w:trHeight w:val="485"/>
        </w:trPr>
        <w:tc>
          <w:tcPr>
            <w:tcW w:w="4246"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&gt;=40 and &lt;50</w:t>
            </w:r>
          </w:p>
        </w:tc>
        <w:tc>
          <w:tcPr>
            <w:tcW w:w="4253"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D</w:t>
            </w:r>
          </w:p>
        </w:tc>
      </w:tr>
      <w:tr w:rsidR="0038248A">
        <w:trPr>
          <w:trHeight w:val="485"/>
        </w:trPr>
        <w:tc>
          <w:tcPr>
            <w:tcW w:w="4246"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&lt;40 and &gt;=0</w:t>
            </w:r>
          </w:p>
        </w:tc>
        <w:tc>
          <w:tcPr>
            <w:tcW w:w="4253"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F(FAILED)</w:t>
            </w:r>
          </w:p>
        </w:tc>
      </w:tr>
      <w:tr w:rsidR="0038248A">
        <w:trPr>
          <w:trHeight w:val="485"/>
        </w:trPr>
        <w:tc>
          <w:tcPr>
            <w:tcW w:w="4246"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Others No.</w:t>
            </w:r>
          </w:p>
        </w:tc>
        <w:tc>
          <w:tcPr>
            <w:tcW w:w="4253" w:type="dxa"/>
            <w:vAlign w:val="center"/>
          </w:tcPr>
          <w:p w:rsidR="0038248A" w:rsidRDefault="00F510CE">
            <w:pPr>
              <w:pStyle w:val="ListParagraph"/>
              <w:tabs>
                <w:tab w:val="left" w:pos="720"/>
              </w:tabs>
              <w:ind w:left="0" w:firstLine="0"/>
              <w:jc w:val="center"/>
              <w:rPr>
                <w:rFonts w:asciiTheme="minorHAnsi" w:hAnsiTheme="minorHAnsi" w:cstheme="minorHAnsi"/>
                <w:sz w:val="24"/>
                <w:szCs w:val="24"/>
              </w:rPr>
            </w:pPr>
            <w:r>
              <w:rPr>
                <w:rFonts w:asciiTheme="minorHAnsi" w:hAnsiTheme="minorHAnsi" w:cstheme="minorHAnsi"/>
                <w:sz w:val="24"/>
                <w:szCs w:val="24"/>
              </w:rPr>
              <w:t>INVALID</w:t>
            </w:r>
          </w:p>
        </w:tc>
      </w:tr>
    </w:tbl>
    <w:p w:rsidR="0038248A" w:rsidRDefault="0038248A">
      <w:pPr>
        <w:shd w:val="clear" w:color="auto" w:fill="FFFFFF"/>
        <w:tabs>
          <w:tab w:val="left" w:pos="720"/>
        </w:tabs>
        <w:ind w:left="720"/>
        <w:rPr>
          <w:rFonts w:cstheme="minorHAnsi"/>
          <w:sz w:val="12"/>
          <w:szCs w:val="12"/>
        </w:rPr>
      </w:pPr>
    </w:p>
    <w:p w:rsidR="0038248A" w:rsidRDefault="00F510CE">
      <w:pPr>
        <w:shd w:val="clear" w:color="auto" w:fill="FFFFFF"/>
        <w:tabs>
          <w:tab w:val="left" w:pos="720"/>
        </w:tabs>
        <w:ind w:left="720"/>
        <w:rPr>
          <w:rFonts w:cstheme="minorHAnsi"/>
          <w:sz w:val="24"/>
          <w:szCs w:val="24"/>
        </w:rPr>
      </w:pPr>
      <w:r>
        <w:rPr>
          <w:rFonts w:cstheme="minorHAnsi"/>
          <w:sz w:val="24"/>
          <w:szCs w:val="24"/>
        </w:rPr>
        <w:t>Write a Python script which accept a student’s marks as an input and then determine the grade of the students in that subject. Do this program using ‘if-else-if’ statement.</w:t>
      </w:r>
    </w:p>
    <w:p w:rsidR="0038248A" w:rsidRDefault="0038248A">
      <w:pPr>
        <w:rPr>
          <w:u w:val="thick"/>
          <w:lang w:val="en-IN"/>
        </w:rPr>
      </w:pPr>
    </w:p>
    <w:p w:rsidR="0038248A" w:rsidRPr="005E31C9" w:rsidRDefault="00F510CE" w:rsidP="005E31C9">
      <w:pPr>
        <w:pStyle w:val="ListParagraph"/>
        <w:numPr>
          <w:ilvl w:val="0"/>
          <w:numId w:val="23"/>
        </w:numPr>
        <w:rPr>
          <w:rFonts w:cstheme="minorHAnsi"/>
          <w:sz w:val="24"/>
          <w:szCs w:val="24"/>
        </w:rPr>
      </w:pPr>
      <w:r w:rsidRPr="005E31C9">
        <w:rPr>
          <w:rFonts w:cstheme="minorHAnsi"/>
          <w:sz w:val="24"/>
          <w:szCs w:val="24"/>
        </w:rPr>
        <w:t>Create the following lists using a for loop:</w:t>
      </w:r>
    </w:p>
    <w:p w:rsidR="0038248A" w:rsidRDefault="00F510CE">
      <w:pPr>
        <w:ind w:firstLine="360"/>
        <w:rPr>
          <w:rFonts w:cstheme="minorHAnsi"/>
          <w:sz w:val="24"/>
          <w:szCs w:val="24"/>
        </w:rPr>
      </w:pPr>
      <w:r>
        <w:rPr>
          <w:rFonts w:cstheme="minorHAnsi"/>
          <w:sz w:val="24"/>
          <w:szCs w:val="24"/>
        </w:rPr>
        <w:t>The list ['a','bb','ccc','dddd', . . . ] that ends with 26 copies of the letter z.</w:t>
      </w:r>
    </w:p>
    <w:p w:rsidR="0038248A" w:rsidRPr="00FC6ADA" w:rsidRDefault="00F510CE" w:rsidP="00FC6ADA">
      <w:pPr>
        <w:pStyle w:val="ListParagraph"/>
        <w:numPr>
          <w:ilvl w:val="0"/>
          <w:numId w:val="23"/>
        </w:numPr>
        <w:ind w:left="360"/>
        <w:rPr>
          <w:rFonts w:cstheme="minorHAnsi"/>
          <w:sz w:val="24"/>
          <w:szCs w:val="24"/>
        </w:rPr>
      </w:pPr>
      <w:r w:rsidRPr="00FC6ADA">
        <w:rPr>
          <w:rFonts w:cstheme="minorHAnsi"/>
          <w:sz w:val="24"/>
          <w:szCs w:val="24"/>
        </w:rPr>
        <w:t>Write a program that takes any two lists L and M of the same size and adds their elements together to form a new list N whose elements are sums of the corresponding elements in L</w:t>
      </w:r>
      <w:r w:rsidR="00FC6ADA">
        <w:rPr>
          <w:rFonts w:cstheme="minorHAnsi"/>
          <w:sz w:val="24"/>
          <w:szCs w:val="24"/>
        </w:rPr>
        <w:t xml:space="preserve"> </w:t>
      </w:r>
      <w:r w:rsidRPr="00FC6ADA">
        <w:rPr>
          <w:rFonts w:cstheme="minorHAnsi"/>
          <w:sz w:val="24"/>
          <w:szCs w:val="24"/>
        </w:rPr>
        <w:t>and M. For instance, if L = [3, 1, 4] and M = [1, 5, 9], then N should equal [4,6,13].</w:t>
      </w:r>
    </w:p>
    <w:p w:rsidR="0038248A" w:rsidRDefault="00F510CE" w:rsidP="005E31C9">
      <w:pPr>
        <w:pStyle w:val="ListParagraph"/>
        <w:numPr>
          <w:ilvl w:val="0"/>
          <w:numId w:val="23"/>
        </w:numPr>
        <w:rPr>
          <w:rFonts w:cstheme="minorHAnsi"/>
          <w:sz w:val="24"/>
          <w:szCs w:val="24"/>
        </w:rPr>
      </w:pPr>
      <w:r>
        <w:rPr>
          <w:rFonts w:cstheme="minorHAnsi"/>
          <w:sz w:val="24"/>
          <w:szCs w:val="24"/>
        </w:rPr>
        <w:t>Write programs as per following specifications: ''Print the length of the longest string in the list of strings str_list. Precondition : the list will contain at least one element.''</w:t>
      </w:r>
    </w:p>
    <w:p w:rsidR="0038248A" w:rsidRDefault="00F510CE" w:rsidP="005E31C9">
      <w:pPr>
        <w:pStyle w:val="ListParagraph"/>
        <w:numPr>
          <w:ilvl w:val="0"/>
          <w:numId w:val="23"/>
        </w:numPr>
        <w:rPr>
          <w:rFonts w:cstheme="minorHAnsi"/>
          <w:sz w:val="24"/>
          <w:szCs w:val="24"/>
        </w:rPr>
      </w:pPr>
      <w:r>
        <w:rPr>
          <w:rFonts w:cstheme="minorHAnsi"/>
          <w:sz w:val="24"/>
          <w:szCs w:val="24"/>
        </w:rPr>
        <w:t>Write a program to display the maximum and minimum values from the specified range of indexes of list.</w:t>
      </w:r>
    </w:p>
    <w:p w:rsidR="0038248A" w:rsidRDefault="00F510CE" w:rsidP="005E31C9">
      <w:pPr>
        <w:pStyle w:val="ListParagraph"/>
        <w:numPr>
          <w:ilvl w:val="0"/>
          <w:numId w:val="23"/>
        </w:numPr>
        <w:rPr>
          <w:rFonts w:cstheme="minorHAnsi"/>
          <w:sz w:val="24"/>
          <w:szCs w:val="24"/>
        </w:rPr>
      </w:pPr>
      <w:r>
        <w:rPr>
          <w:rFonts w:cstheme="minorHAnsi"/>
          <w:sz w:val="24"/>
          <w:szCs w:val="24"/>
        </w:rPr>
        <w:t>Write a program to move all duplicate values in a list to the end of the list.</w:t>
      </w:r>
    </w:p>
    <w:p w:rsidR="0038248A" w:rsidRDefault="00F510CE" w:rsidP="005E31C9">
      <w:pPr>
        <w:pStyle w:val="ListParagraph"/>
        <w:numPr>
          <w:ilvl w:val="0"/>
          <w:numId w:val="23"/>
        </w:numPr>
        <w:rPr>
          <w:rFonts w:cstheme="minorHAnsi"/>
          <w:sz w:val="24"/>
          <w:szCs w:val="24"/>
        </w:rPr>
      </w:pPr>
      <w:r>
        <w:rPr>
          <w:rFonts w:cstheme="minorHAnsi"/>
          <w:sz w:val="24"/>
          <w:szCs w:val="24"/>
        </w:rPr>
        <w:t>Write a program to compare two equal sized lists and print the first index where they differ.</w:t>
      </w:r>
    </w:p>
    <w:p w:rsidR="0038248A" w:rsidRDefault="00F510CE" w:rsidP="005E31C9">
      <w:pPr>
        <w:pStyle w:val="ListParagraph"/>
        <w:numPr>
          <w:ilvl w:val="0"/>
          <w:numId w:val="23"/>
        </w:numPr>
        <w:rPr>
          <w:rFonts w:cstheme="minorHAnsi"/>
          <w:sz w:val="24"/>
          <w:szCs w:val="24"/>
        </w:rPr>
      </w:pPr>
      <w:r>
        <w:rPr>
          <w:rFonts w:cstheme="minorHAnsi"/>
          <w:sz w:val="24"/>
          <w:szCs w:val="24"/>
        </w:rPr>
        <w:t>Write a program to reverse a list without using another list or in-built function.</w:t>
      </w:r>
    </w:p>
    <w:p w:rsidR="0038248A" w:rsidRDefault="0038248A">
      <w:pPr>
        <w:rPr>
          <w:u w:val="thick"/>
          <w:lang w:val="en-IN"/>
        </w:rPr>
      </w:pPr>
    </w:p>
    <w:p w:rsidR="00FC6ADA" w:rsidRDefault="00FC6ADA" w:rsidP="0018155D">
      <w:pPr>
        <w:pStyle w:val="BodyText"/>
        <w:numPr>
          <w:ilvl w:val="0"/>
          <w:numId w:val="23"/>
        </w:numPr>
        <w:spacing w:after="140" w:line="288" w:lineRule="auto"/>
      </w:pPr>
      <w:r>
        <w:t>Input two 3X3 Matrixes. Now perform</w:t>
      </w:r>
    </w:p>
    <w:p w:rsidR="0038248A" w:rsidRDefault="00FC6ADA" w:rsidP="00FC6ADA">
      <w:pPr>
        <w:pStyle w:val="BodyText"/>
        <w:spacing w:after="140" w:line="288" w:lineRule="auto"/>
        <w:ind w:left="1180"/>
      </w:pPr>
      <w:r>
        <w:t xml:space="preserve">a. </w:t>
      </w:r>
      <w:r w:rsidR="00F510CE">
        <w:t>the addition of two 3X3 Matrixes.</w:t>
      </w:r>
    </w:p>
    <w:p w:rsidR="0038248A" w:rsidRDefault="00FC6ADA" w:rsidP="00FC6ADA">
      <w:pPr>
        <w:pStyle w:val="BodyText"/>
        <w:spacing w:after="140" w:line="288" w:lineRule="auto"/>
        <w:ind w:left="1180"/>
      </w:pPr>
      <w:r>
        <w:t xml:space="preserve">b. </w:t>
      </w:r>
      <w:r w:rsidR="00F510CE">
        <w:t>perform the elements-wise multiplication of two 3X3 Matrixes.</w:t>
      </w:r>
    </w:p>
    <w:p w:rsidR="0038248A" w:rsidRDefault="00FC6ADA" w:rsidP="0018155D">
      <w:pPr>
        <w:pStyle w:val="BodyText"/>
        <w:spacing w:after="140" w:line="288" w:lineRule="auto"/>
        <w:ind w:left="810"/>
      </w:pPr>
      <w:r>
        <w:t xml:space="preserve">    </w:t>
      </w:r>
      <w:r w:rsidR="00F510CE">
        <w:t xml:space="preserve"> </w:t>
      </w:r>
      <w:r>
        <w:t xml:space="preserve">c. </w:t>
      </w:r>
      <w:r w:rsidR="00F510CE">
        <w:t>perform the Matr</w:t>
      </w:r>
      <w:r>
        <w:t xml:space="preserve">ix Multiplication of two 3X3 </w:t>
      </w:r>
      <w:r w:rsidR="00F510CE">
        <w:t>Matrixes.</w:t>
      </w:r>
    </w:p>
    <w:p w:rsidR="00FC6ADA" w:rsidRDefault="00FC6ADA" w:rsidP="00FC6ADA">
      <w:pPr>
        <w:pStyle w:val="BodyText"/>
        <w:spacing w:after="140" w:line="288" w:lineRule="auto"/>
        <w:ind w:left="810"/>
      </w:pPr>
      <w:r>
        <w:t>61.  Write a python program to create an 3X3 Matrix randomly and calculate sum of the diagonal elements.</w:t>
      </w:r>
    </w:p>
    <w:p w:rsidR="002F1B85" w:rsidRDefault="005E31C9" w:rsidP="0018155D">
      <w:pPr>
        <w:pStyle w:val="BodyText"/>
        <w:spacing w:after="140" w:line="288" w:lineRule="auto"/>
        <w:ind w:left="810"/>
      </w:pPr>
      <w:r>
        <w:t>6</w:t>
      </w:r>
      <w:r w:rsidR="00FC6ADA">
        <w:t>2</w:t>
      </w:r>
      <w:r w:rsidR="00F510CE" w:rsidRPr="005E31C9">
        <w:t xml:space="preserve">. Read a text  file </w:t>
      </w:r>
      <w:r>
        <w:t xml:space="preserve"> </w:t>
      </w:r>
      <w:r w:rsidR="00F510CE" w:rsidRPr="005E31C9">
        <w:t>which contents monthly electricity bills of different customer.</w:t>
      </w:r>
      <w:r w:rsidR="00F510CE">
        <w:br/>
      </w:r>
      <w:r>
        <w:t xml:space="preserve">print </w:t>
      </w:r>
      <w:r w:rsidR="00F510CE" w:rsidRPr="005E31C9">
        <w:t xml:space="preserve">he electricity consumption </w:t>
      </w:r>
      <w:r>
        <w:t>for july and November month</w:t>
      </w:r>
      <w:r w:rsidR="00F510CE">
        <w:br/>
      </w:r>
      <w:r w:rsidR="00F510CE">
        <w:br/>
      </w:r>
      <w:r w:rsidR="00FC6ADA">
        <w:lastRenderedPageBreak/>
        <w:t>63</w:t>
      </w:r>
      <w:r>
        <w:t xml:space="preserve">. </w:t>
      </w:r>
      <w:r w:rsidR="00947877">
        <w:t>Read two matrix and add them. Store the matrices and result in a file.</w:t>
      </w:r>
    </w:p>
    <w:p w:rsidR="002F1B85" w:rsidRDefault="00FC6ADA" w:rsidP="0018155D">
      <w:pPr>
        <w:pStyle w:val="BodyText"/>
        <w:spacing w:after="140" w:line="288" w:lineRule="auto"/>
        <w:ind w:left="810"/>
      </w:pPr>
      <w:r>
        <w:t>64</w:t>
      </w:r>
      <w:r w:rsidR="002F1B85">
        <w:t>. Take the five marks of a student for a particular subject. Display the data graphically using suitable graph.</w:t>
      </w:r>
    </w:p>
    <w:p w:rsidR="002F1B85" w:rsidRDefault="00FC6ADA" w:rsidP="0018155D">
      <w:pPr>
        <w:pStyle w:val="BodyText"/>
        <w:spacing w:after="140" w:line="288" w:lineRule="auto"/>
        <w:ind w:left="810"/>
      </w:pPr>
      <w:r>
        <w:t>65. E</w:t>
      </w:r>
      <w:r w:rsidR="002F1B85">
        <w:t>lection results of india for the year 2000</w:t>
      </w:r>
      <w:r>
        <w:t xml:space="preserve"> is published. O</w:t>
      </w:r>
      <w:r w:rsidR="002F1B85">
        <w:t>ut</w:t>
      </w:r>
      <w:r>
        <w:t xml:space="preserve"> of</w:t>
      </w:r>
      <w:r w:rsidR="002F1B85">
        <w:t xml:space="preserve"> 400 seats ‘ABC’ got 180</w:t>
      </w:r>
      <w:r>
        <w:t>,</w:t>
      </w:r>
      <w:r w:rsidR="002F1B85">
        <w:t xml:space="preserve"> ‘XYZ’ got 200 and ‘MNP’ got rest. Display the result using suitable graphical tools.</w:t>
      </w:r>
    </w:p>
    <w:p w:rsidR="002F1B85" w:rsidRDefault="00FC6ADA" w:rsidP="0018155D">
      <w:pPr>
        <w:pStyle w:val="BodyText"/>
        <w:spacing w:after="140" w:line="288" w:lineRule="auto"/>
        <w:ind w:left="810"/>
      </w:pPr>
      <w:r>
        <w:t>66</w:t>
      </w:r>
      <w:r w:rsidR="002F1B85">
        <w:t>. Display electricity consumption of a customer for 12 months</w:t>
      </w:r>
      <w:r w:rsidR="00BA3B30">
        <w:t xml:space="preserve"> using</w:t>
      </w:r>
      <w:r w:rsidR="002F1B85">
        <w:t xml:space="preserve"> suitable graphical tools.</w:t>
      </w:r>
    </w:p>
    <w:p w:rsidR="002F1B85" w:rsidRDefault="00FC6ADA" w:rsidP="0018155D">
      <w:pPr>
        <w:pStyle w:val="BodyText"/>
        <w:spacing w:after="140" w:line="288" w:lineRule="auto"/>
        <w:ind w:left="810"/>
      </w:pPr>
      <w:r>
        <w:t>67</w:t>
      </w:r>
      <w:r w:rsidR="002F1B85">
        <w:t>. Plot the curve O(n) and O(n^2).</w:t>
      </w:r>
    </w:p>
    <w:p w:rsidR="002F1B85" w:rsidRDefault="00FC6ADA" w:rsidP="0018155D">
      <w:pPr>
        <w:pStyle w:val="BodyText"/>
        <w:spacing w:after="140" w:line="288" w:lineRule="auto"/>
        <w:ind w:left="810"/>
      </w:pPr>
      <w:r>
        <w:t>68</w:t>
      </w:r>
      <w:r w:rsidR="002F1B85">
        <w:t xml:space="preserve">. </w:t>
      </w:r>
      <w:r w:rsidR="003E3FEF">
        <w:t>D</w:t>
      </w:r>
      <w:r w:rsidR="002F1B85">
        <w:t>isplay the marks of two student</w:t>
      </w:r>
      <w:r w:rsidR="003E3FEF">
        <w:t>s</w:t>
      </w:r>
      <w:r w:rsidR="002F1B85">
        <w:t xml:space="preserve"> for 5 subjects using suitable graphical tools. </w:t>
      </w:r>
    </w:p>
    <w:p w:rsidR="002F1B85" w:rsidRDefault="002F1B85" w:rsidP="002F1B85">
      <w:pPr>
        <w:pStyle w:val="BodyText"/>
        <w:spacing w:after="140" w:line="288" w:lineRule="auto"/>
        <w:ind w:left="1260"/>
      </w:pPr>
      <w:r>
        <w:t xml:space="preserve"> </w:t>
      </w:r>
    </w:p>
    <w:p w:rsidR="0038248A" w:rsidRPr="005E31C9" w:rsidRDefault="00F510CE" w:rsidP="002F1B85">
      <w:pPr>
        <w:pStyle w:val="BodyText"/>
        <w:spacing w:after="140" w:line="288" w:lineRule="auto"/>
        <w:ind w:left="1260"/>
      </w:pPr>
      <w:r>
        <w:br/>
      </w:r>
    </w:p>
    <w:sectPr w:rsidR="0038248A" w:rsidRPr="005E31C9" w:rsidSect="0038248A">
      <w:pgSz w:w="11920" w:h="16840"/>
      <w:pgMar w:top="2580" w:right="1340" w:bottom="280" w:left="1340" w:header="758"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569" w:rsidRDefault="00992569">
      <w:r>
        <w:separator/>
      </w:r>
    </w:p>
  </w:endnote>
  <w:endnote w:type="continuationSeparator" w:id="1">
    <w:p w:rsidR="00992569" w:rsidRDefault="00992569">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569" w:rsidRDefault="00992569">
      <w:r>
        <w:separator/>
      </w:r>
    </w:p>
  </w:footnote>
  <w:footnote w:type="continuationSeparator" w:id="1">
    <w:p w:rsidR="00992569" w:rsidRDefault="009925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0CE" w:rsidRDefault="00F510CE">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205925"/>
    <w:multiLevelType w:val="multilevel"/>
    <w:tmpl w:val="BF205925"/>
    <w:lvl w:ilvl="0">
      <w:start w:val="14"/>
      <w:numFmt w:val="decimal"/>
      <w:lvlText w:val="%1"/>
      <w:lvlJc w:val="left"/>
      <w:pPr>
        <w:ind w:left="401" w:hanging="302"/>
      </w:pPr>
      <w:rPr>
        <w:rFonts w:ascii="Arial MT" w:eastAsia="Arial MT" w:hAnsi="Arial MT" w:cs="Arial MT" w:hint="default"/>
        <w:spacing w:val="-1"/>
        <w:w w:val="100"/>
        <w:sz w:val="22"/>
        <w:szCs w:val="22"/>
        <w:lang w:val="en-US" w:eastAsia="en-US" w:bidi="ar-SA"/>
      </w:rPr>
    </w:lvl>
    <w:lvl w:ilvl="1">
      <w:numFmt w:val="bullet"/>
      <w:lvlText w:val="•"/>
      <w:lvlJc w:val="left"/>
      <w:pPr>
        <w:ind w:left="1284" w:hanging="302"/>
      </w:pPr>
      <w:rPr>
        <w:rFonts w:hint="default"/>
        <w:lang w:val="en-US" w:eastAsia="en-US" w:bidi="ar-SA"/>
      </w:rPr>
    </w:lvl>
    <w:lvl w:ilvl="2">
      <w:numFmt w:val="bullet"/>
      <w:lvlText w:val="•"/>
      <w:lvlJc w:val="left"/>
      <w:pPr>
        <w:ind w:left="2168" w:hanging="302"/>
      </w:pPr>
      <w:rPr>
        <w:rFonts w:hint="default"/>
        <w:lang w:val="en-US" w:eastAsia="en-US" w:bidi="ar-SA"/>
      </w:rPr>
    </w:lvl>
    <w:lvl w:ilvl="3">
      <w:numFmt w:val="bullet"/>
      <w:lvlText w:val="•"/>
      <w:lvlJc w:val="left"/>
      <w:pPr>
        <w:ind w:left="3052" w:hanging="302"/>
      </w:pPr>
      <w:rPr>
        <w:rFonts w:hint="default"/>
        <w:lang w:val="en-US" w:eastAsia="en-US" w:bidi="ar-SA"/>
      </w:rPr>
    </w:lvl>
    <w:lvl w:ilvl="4">
      <w:numFmt w:val="bullet"/>
      <w:lvlText w:val="•"/>
      <w:lvlJc w:val="left"/>
      <w:pPr>
        <w:ind w:left="3936" w:hanging="302"/>
      </w:pPr>
      <w:rPr>
        <w:rFonts w:hint="default"/>
        <w:lang w:val="en-US" w:eastAsia="en-US" w:bidi="ar-SA"/>
      </w:rPr>
    </w:lvl>
    <w:lvl w:ilvl="5">
      <w:numFmt w:val="bullet"/>
      <w:lvlText w:val="•"/>
      <w:lvlJc w:val="left"/>
      <w:pPr>
        <w:ind w:left="4820" w:hanging="302"/>
      </w:pPr>
      <w:rPr>
        <w:rFonts w:hint="default"/>
        <w:lang w:val="en-US" w:eastAsia="en-US" w:bidi="ar-SA"/>
      </w:rPr>
    </w:lvl>
    <w:lvl w:ilvl="6">
      <w:numFmt w:val="bullet"/>
      <w:lvlText w:val="•"/>
      <w:lvlJc w:val="left"/>
      <w:pPr>
        <w:ind w:left="5704" w:hanging="302"/>
      </w:pPr>
      <w:rPr>
        <w:rFonts w:hint="default"/>
        <w:lang w:val="en-US" w:eastAsia="en-US" w:bidi="ar-SA"/>
      </w:rPr>
    </w:lvl>
    <w:lvl w:ilvl="7">
      <w:numFmt w:val="bullet"/>
      <w:lvlText w:val="•"/>
      <w:lvlJc w:val="left"/>
      <w:pPr>
        <w:ind w:left="6588" w:hanging="302"/>
      </w:pPr>
      <w:rPr>
        <w:rFonts w:hint="default"/>
        <w:lang w:val="en-US" w:eastAsia="en-US" w:bidi="ar-SA"/>
      </w:rPr>
    </w:lvl>
    <w:lvl w:ilvl="8">
      <w:numFmt w:val="bullet"/>
      <w:lvlText w:val="•"/>
      <w:lvlJc w:val="left"/>
      <w:pPr>
        <w:ind w:left="7472" w:hanging="302"/>
      </w:pPr>
      <w:rPr>
        <w:rFonts w:hint="default"/>
        <w:lang w:val="en-US" w:eastAsia="en-US" w:bidi="ar-SA"/>
      </w:rPr>
    </w:lvl>
  </w:abstractNum>
  <w:abstractNum w:abstractNumId="1">
    <w:nsid w:val="CF092B84"/>
    <w:multiLevelType w:val="multilevel"/>
    <w:tmpl w:val="CF092B84"/>
    <w:lvl w:ilvl="0">
      <w:start w:val="14"/>
      <w:numFmt w:val="decimal"/>
      <w:lvlText w:val="%1"/>
      <w:lvlJc w:val="left"/>
      <w:pPr>
        <w:ind w:left="401" w:hanging="302"/>
      </w:pPr>
      <w:rPr>
        <w:rFonts w:ascii="Arial MT" w:eastAsia="Arial MT" w:hAnsi="Arial MT" w:cs="Arial MT" w:hint="default"/>
        <w:spacing w:val="-1"/>
        <w:w w:val="100"/>
        <w:sz w:val="22"/>
        <w:szCs w:val="22"/>
        <w:lang w:val="en-US" w:eastAsia="en-US" w:bidi="ar-SA"/>
      </w:rPr>
    </w:lvl>
    <w:lvl w:ilvl="1">
      <w:numFmt w:val="bullet"/>
      <w:lvlText w:val="•"/>
      <w:lvlJc w:val="left"/>
      <w:pPr>
        <w:ind w:left="1284" w:hanging="302"/>
      </w:pPr>
      <w:rPr>
        <w:rFonts w:hint="default"/>
        <w:lang w:val="en-US" w:eastAsia="en-US" w:bidi="ar-SA"/>
      </w:rPr>
    </w:lvl>
    <w:lvl w:ilvl="2">
      <w:numFmt w:val="bullet"/>
      <w:lvlText w:val="•"/>
      <w:lvlJc w:val="left"/>
      <w:pPr>
        <w:ind w:left="2168" w:hanging="302"/>
      </w:pPr>
      <w:rPr>
        <w:rFonts w:hint="default"/>
        <w:lang w:val="en-US" w:eastAsia="en-US" w:bidi="ar-SA"/>
      </w:rPr>
    </w:lvl>
    <w:lvl w:ilvl="3">
      <w:numFmt w:val="bullet"/>
      <w:lvlText w:val="•"/>
      <w:lvlJc w:val="left"/>
      <w:pPr>
        <w:ind w:left="3052" w:hanging="302"/>
      </w:pPr>
      <w:rPr>
        <w:rFonts w:hint="default"/>
        <w:lang w:val="en-US" w:eastAsia="en-US" w:bidi="ar-SA"/>
      </w:rPr>
    </w:lvl>
    <w:lvl w:ilvl="4">
      <w:numFmt w:val="bullet"/>
      <w:lvlText w:val="•"/>
      <w:lvlJc w:val="left"/>
      <w:pPr>
        <w:ind w:left="3936" w:hanging="302"/>
      </w:pPr>
      <w:rPr>
        <w:rFonts w:hint="default"/>
        <w:lang w:val="en-US" w:eastAsia="en-US" w:bidi="ar-SA"/>
      </w:rPr>
    </w:lvl>
    <w:lvl w:ilvl="5">
      <w:numFmt w:val="bullet"/>
      <w:lvlText w:val="•"/>
      <w:lvlJc w:val="left"/>
      <w:pPr>
        <w:ind w:left="4820" w:hanging="302"/>
      </w:pPr>
      <w:rPr>
        <w:rFonts w:hint="default"/>
        <w:lang w:val="en-US" w:eastAsia="en-US" w:bidi="ar-SA"/>
      </w:rPr>
    </w:lvl>
    <w:lvl w:ilvl="6">
      <w:numFmt w:val="bullet"/>
      <w:lvlText w:val="•"/>
      <w:lvlJc w:val="left"/>
      <w:pPr>
        <w:ind w:left="5704" w:hanging="302"/>
      </w:pPr>
      <w:rPr>
        <w:rFonts w:hint="default"/>
        <w:lang w:val="en-US" w:eastAsia="en-US" w:bidi="ar-SA"/>
      </w:rPr>
    </w:lvl>
    <w:lvl w:ilvl="7">
      <w:numFmt w:val="bullet"/>
      <w:lvlText w:val="•"/>
      <w:lvlJc w:val="left"/>
      <w:pPr>
        <w:ind w:left="6588" w:hanging="302"/>
      </w:pPr>
      <w:rPr>
        <w:rFonts w:hint="default"/>
        <w:lang w:val="en-US" w:eastAsia="en-US" w:bidi="ar-SA"/>
      </w:rPr>
    </w:lvl>
    <w:lvl w:ilvl="8">
      <w:numFmt w:val="bullet"/>
      <w:lvlText w:val="•"/>
      <w:lvlJc w:val="left"/>
      <w:pPr>
        <w:ind w:left="7472" w:hanging="302"/>
      </w:pPr>
      <w:rPr>
        <w:rFonts w:hint="default"/>
        <w:lang w:val="en-US" w:eastAsia="en-US" w:bidi="ar-SA"/>
      </w:rPr>
    </w:lvl>
  </w:abstractNum>
  <w:abstractNum w:abstractNumId="2">
    <w:nsid w:val="00000001"/>
    <w:multiLevelType w:val="multilevel"/>
    <w:tmpl w:val="00000001"/>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
    <w:nsid w:val="0053208E"/>
    <w:multiLevelType w:val="multilevel"/>
    <w:tmpl w:val="0053208E"/>
    <w:lvl w:ilvl="0">
      <w:start w:val="1"/>
      <w:numFmt w:val="decimal"/>
      <w:lvlText w:val="%1."/>
      <w:lvlJc w:val="left"/>
      <w:pPr>
        <w:ind w:left="820" w:hanging="360"/>
        <w:jc w:val="right"/>
      </w:pPr>
      <w:rPr>
        <w:rFonts w:hint="default"/>
        <w:spacing w:val="-1"/>
        <w:w w:val="100"/>
        <w:lang w:val="en-US" w:eastAsia="en-US" w:bidi="ar-SA"/>
      </w:rPr>
    </w:lvl>
    <w:lvl w:ilvl="1">
      <w:numFmt w:val="bullet"/>
      <w:lvlText w:val="•"/>
      <w:lvlJc w:val="left"/>
      <w:pPr>
        <w:ind w:left="1060" w:hanging="360"/>
      </w:pPr>
      <w:rPr>
        <w:rFonts w:hint="default"/>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877"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695" w:hanging="360"/>
      </w:pPr>
      <w:rPr>
        <w:rFonts w:hint="default"/>
        <w:lang w:val="en-US" w:eastAsia="en-US" w:bidi="ar-SA"/>
      </w:rPr>
    </w:lvl>
    <w:lvl w:ilvl="6">
      <w:numFmt w:val="bullet"/>
      <w:lvlText w:val="•"/>
      <w:lvlJc w:val="left"/>
      <w:pPr>
        <w:ind w:left="5604"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422" w:hanging="360"/>
      </w:pPr>
      <w:rPr>
        <w:rFonts w:hint="default"/>
        <w:lang w:val="en-US" w:eastAsia="en-US" w:bidi="ar-SA"/>
      </w:rPr>
    </w:lvl>
  </w:abstractNum>
  <w:abstractNum w:abstractNumId="4">
    <w:nsid w:val="0F7C2CCF"/>
    <w:multiLevelType w:val="multilevel"/>
    <w:tmpl w:val="0F7C2CCF"/>
    <w:lvl w:ilvl="0">
      <w:start w:val="1"/>
      <w:numFmt w:val="decimal"/>
      <w:lvlText w:val="%1."/>
      <w:lvlJc w:val="left"/>
      <w:pPr>
        <w:ind w:left="72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1E7767"/>
    <w:multiLevelType w:val="hybridMultilevel"/>
    <w:tmpl w:val="3436777E"/>
    <w:lvl w:ilvl="0" w:tplc="98988FDC">
      <w:start w:val="1"/>
      <w:numFmt w:val="lowerLetter"/>
      <w:lvlText w:val="%1."/>
      <w:lvlJc w:val="left"/>
      <w:pPr>
        <w:ind w:left="1180" w:hanging="360"/>
      </w:pPr>
      <w:rPr>
        <w:rFonts w:ascii="Arial MT" w:eastAsia="Arial MT" w:hAnsi="Arial MT" w:cs="Arial M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6">
    <w:nsid w:val="19C84F50"/>
    <w:multiLevelType w:val="multilevel"/>
    <w:tmpl w:val="0053208E"/>
    <w:lvl w:ilvl="0">
      <w:start w:val="1"/>
      <w:numFmt w:val="decimal"/>
      <w:lvlText w:val="%1."/>
      <w:lvlJc w:val="left"/>
      <w:pPr>
        <w:ind w:left="820" w:hanging="360"/>
        <w:jc w:val="right"/>
      </w:pPr>
      <w:rPr>
        <w:rFonts w:hint="default"/>
        <w:spacing w:val="-1"/>
        <w:w w:val="100"/>
        <w:lang w:val="en-US" w:eastAsia="en-US" w:bidi="ar-SA"/>
      </w:rPr>
    </w:lvl>
    <w:lvl w:ilvl="1">
      <w:numFmt w:val="bullet"/>
      <w:lvlText w:val="•"/>
      <w:lvlJc w:val="left"/>
      <w:pPr>
        <w:ind w:left="1060" w:hanging="360"/>
      </w:pPr>
      <w:rPr>
        <w:rFonts w:hint="default"/>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877"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695" w:hanging="360"/>
      </w:pPr>
      <w:rPr>
        <w:rFonts w:hint="default"/>
        <w:lang w:val="en-US" w:eastAsia="en-US" w:bidi="ar-SA"/>
      </w:rPr>
    </w:lvl>
    <w:lvl w:ilvl="6">
      <w:numFmt w:val="bullet"/>
      <w:lvlText w:val="•"/>
      <w:lvlJc w:val="left"/>
      <w:pPr>
        <w:ind w:left="5604"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422" w:hanging="360"/>
      </w:pPr>
      <w:rPr>
        <w:rFonts w:hint="default"/>
        <w:lang w:val="en-US" w:eastAsia="en-US" w:bidi="ar-SA"/>
      </w:rPr>
    </w:lvl>
  </w:abstractNum>
  <w:abstractNum w:abstractNumId="7">
    <w:nsid w:val="1C343976"/>
    <w:multiLevelType w:val="hybridMultilevel"/>
    <w:tmpl w:val="2D5EBF8C"/>
    <w:lvl w:ilvl="0" w:tplc="6E24EBF8">
      <w:start w:val="39"/>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nsid w:val="228D3D86"/>
    <w:multiLevelType w:val="hybridMultilevel"/>
    <w:tmpl w:val="CEC26C30"/>
    <w:lvl w:ilvl="0" w:tplc="1BC00986">
      <w:start w:val="29"/>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9">
    <w:nsid w:val="23750777"/>
    <w:multiLevelType w:val="multilevel"/>
    <w:tmpl w:val="23750777"/>
    <w:lvl w:ilvl="0">
      <w:start w:val="1"/>
      <w:numFmt w:val="decimal"/>
      <w:lvlText w:val="%1."/>
      <w:lvlJc w:val="left"/>
      <w:pPr>
        <w:ind w:left="820" w:hanging="360"/>
      </w:pPr>
      <w:rPr>
        <w:rFonts w:ascii="Cambria" w:eastAsia="Cambria" w:hAnsi="Cambria" w:cs="Cambria" w:hint="default"/>
        <w:spacing w:val="-11"/>
        <w:w w:val="100"/>
        <w:sz w:val="24"/>
        <w:szCs w:val="24"/>
        <w:lang w:val="en-US" w:eastAsia="en-US" w:bidi="en-US"/>
      </w:rPr>
    </w:lvl>
    <w:lvl w:ilvl="1">
      <w:numFmt w:val="bullet"/>
      <w:lvlText w:val="•"/>
      <w:lvlJc w:val="left"/>
      <w:pPr>
        <w:ind w:left="1662" w:hanging="360"/>
      </w:pPr>
      <w:rPr>
        <w:rFonts w:hint="default"/>
        <w:lang w:val="en-US" w:eastAsia="en-US" w:bidi="en-US"/>
      </w:rPr>
    </w:lvl>
    <w:lvl w:ilvl="2">
      <w:numFmt w:val="bullet"/>
      <w:lvlText w:val="•"/>
      <w:lvlJc w:val="left"/>
      <w:pPr>
        <w:ind w:left="2505" w:hanging="360"/>
      </w:pPr>
      <w:rPr>
        <w:rFonts w:hint="default"/>
        <w:lang w:val="en-US" w:eastAsia="en-US" w:bidi="en-US"/>
      </w:rPr>
    </w:lvl>
    <w:lvl w:ilvl="3">
      <w:numFmt w:val="bullet"/>
      <w:lvlText w:val="•"/>
      <w:lvlJc w:val="left"/>
      <w:pPr>
        <w:ind w:left="3347" w:hanging="360"/>
      </w:pPr>
      <w:rPr>
        <w:rFonts w:hint="default"/>
        <w:lang w:val="en-US" w:eastAsia="en-US" w:bidi="en-US"/>
      </w:rPr>
    </w:lvl>
    <w:lvl w:ilvl="4">
      <w:numFmt w:val="bullet"/>
      <w:lvlText w:val="•"/>
      <w:lvlJc w:val="left"/>
      <w:pPr>
        <w:ind w:left="4190" w:hanging="360"/>
      </w:pPr>
      <w:rPr>
        <w:rFonts w:hint="default"/>
        <w:lang w:val="en-US" w:eastAsia="en-US" w:bidi="en-US"/>
      </w:rPr>
    </w:lvl>
    <w:lvl w:ilvl="5">
      <w:numFmt w:val="bullet"/>
      <w:lvlText w:val="•"/>
      <w:lvlJc w:val="left"/>
      <w:pPr>
        <w:ind w:left="5033" w:hanging="360"/>
      </w:pPr>
      <w:rPr>
        <w:rFonts w:hint="default"/>
        <w:lang w:val="en-US" w:eastAsia="en-US" w:bidi="en-US"/>
      </w:rPr>
    </w:lvl>
    <w:lvl w:ilvl="6">
      <w:numFmt w:val="bullet"/>
      <w:lvlText w:val="•"/>
      <w:lvlJc w:val="left"/>
      <w:pPr>
        <w:ind w:left="5875" w:hanging="360"/>
      </w:pPr>
      <w:rPr>
        <w:rFonts w:hint="default"/>
        <w:lang w:val="en-US" w:eastAsia="en-US" w:bidi="en-US"/>
      </w:rPr>
    </w:lvl>
    <w:lvl w:ilvl="7">
      <w:numFmt w:val="bullet"/>
      <w:lvlText w:val="•"/>
      <w:lvlJc w:val="left"/>
      <w:pPr>
        <w:ind w:left="6718" w:hanging="360"/>
      </w:pPr>
      <w:rPr>
        <w:rFonts w:hint="default"/>
        <w:lang w:val="en-US" w:eastAsia="en-US" w:bidi="en-US"/>
      </w:rPr>
    </w:lvl>
    <w:lvl w:ilvl="8">
      <w:numFmt w:val="bullet"/>
      <w:lvlText w:val="•"/>
      <w:lvlJc w:val="left"/>
      <w:pPr>
        <w:ind w:left="7561" w:hanging="360"/>
      </w:pPr>
      <w:rPr>
        <w:rFonts w:hint="default"/>
        <w:lang w:val="en-US" w:eastAsia="en-US" w:bidi="en-US"/>
      </w:rPr>
    </w:lvl>
  </w:abstractNum>
  <w:abstractNum w:abstractNumId="10">
    <w:nsid w:val="31320644"/>
    <w:multiLevelType w:val="multilevel"/>
    <w:tmpl w:val="31320644"/>
    <w:lvl w:ilvl="0">
      <w:start w:val="1"/>
      <w:numFmt w:val="decimal"/>
      <w:lvlText w:val="%1."/>
      <w:lvlJc w:val="left"/>
      <w:pPr>
        <w:ind w:left="820" w:hanging="360"/>
      </w:pPr>
      <w:rPr>
        <w:rFonts w:ascii="Cambria" w:eastAsia="Cambria" w:hAnsi="Cambria" w:cs="Cambria" w:hint="default"/>
        <w:spacing w:val="-2"/>
        <w:w w:val="100"/>
        <w:sz w:val="24"/>
        <w:szCs w:val="24"/>
        <w:lang w:val="en-US" w:eastAsia="en-US" w:bidi="en-US"/>
      </w:rPr>
    </w:lvl>
    <w:lvl w:ilvl="1">
      <w:numFmt w:val="bullet"/>
      <w:lvlText w:val="•"/>
      <w:lvlJc w:val="left"/>
      <w:pPr>
        <w:ind w:left="1662" w:hanging="360"/>
      </w:pPr>
      <w:rPr>
        <w:rFonts w:hint="default"/>
        <w:lang w:val="en-US" w:eastAsia="en-US" w:bidi="en-US"/>
      </w:rPr>
    </w:lvl>
    <w:lvl w:ilvl="2">
      <w:numFmt w:val="bullet"/>
      <w:lvlText w:val="•"/>
      <w:lvlJc w:val="left"/>
      <w:pPr>
        <w:ind w:left="2505" w:hanging="360"/>
      </w:pPr>
      <w:rPr>
        <w:rFonts w:hint="default"/>
        <w:lang w:val="en-US" w:eastAsia="en-US" w:bidi="en-US"/>
      </w:rPr>
    </w:lvl>
    <w:lvl w:ilvl="3">
      <w:numFmt w:val="bullet"/>
      <w:lvlText w:val="•"/>
      <w:lvlJc w:val="left"/>
      <w:pPr>
        <w:ind w:left="3347" w:hanging="360"/>
      </w:pPr>
      <w:rPr>
        <w:rFonts w:hint="default"/>
        <w:lang w:val="en-US" w:eastAsia="en-US" w:bidi="en-US"/>
      </w:rPr>
    </w:lvl>
    <w:lvl w:ilvl="4">
      <w:numFmt w:val="bullet"/>
      <w:lvlText w:val="•"/>
      <w:lvlJc w:val="left"/>
      <w:pPr>
        <w:ind w:left="4190" w:hanging="360"/>
      </w:pPr>
      <w:rPr>
        <w:rFonts w:hint="default"/>
        <w:lang w:val="en-US" w:eastAsia="en-US" w:bidi="en-US"/>
      </w:rPr>
    </w:lvl>
    <w:lvl w:ilvl="5">
      <w:numFmt w:val="bullet"/>
      <w:lvlText w:val="•"/>
      <w:lvlJc w:val="left"/>
      <w:pPr>
        <w:ind w:left="5033" w:hanging="360"/>
      </w:pPr>
      <w:rPr>
        <w:rFonts w:hint="default"/>
        <w:lang w:val="en-US" w:eastAsia="en-US" w:bidi="en-US"/>
      </w:rPr>
    </w:lvl>
    <w:lvl w:ilvl="6">
      <w:numFmt w:val="bullet"/>
      <w:lvlText w:val="•"/>
      <w:lvlJc w:val="left"/>
      <w:pPr>
        <w:ind w:left="5875" w:hanging="360"/>
      </w:pPr>
      <w:rPr>
        <w:rFonts w:hint="default"/>
        <w:lang w:val="en-US" w:eastAsia="en-US" w:bidi="en-US"/>
      </w:rPr>
    </w:lvl>
    <w:lvl w:ilvl="7">
      <w:numFmt w:val="bullet"/>
      <w:lvlText w:val="•"/>
      <w:lvlJc w:val="left"/>
      <w:pPr>
        <w:ind w:left="6718" w:hanging="360"/>
      </w:pPr>
      <w:rPr>
        <w:rFonts w:hint="default"/>
        <w:lang w:val="en-US" w:eastAsia="en-US" w:bidi="en-US"/>
      </w:rPr>
    </w:lvl>
    <w:lvl w:ilvl="8">
      <w:numFmt w:val="bullet"/>
      <w:lvlText w:val="•"/>
      <w:lvlJc w:val="left"/>
      <w:pPr>
        <w:ind w:left="7561" w:hanging="360"/>
      </w:pPr>
      <w:rPr>
        <w:rFonts w:hint="default"/>
        <w:lang w:val="en-US" w:eastAsia="en-US" w:bidi="en-US"/>
      </w:rPr>
    </w:lvl>
  </w:abstractNum>
  <w:abstractNum w:abstractNumId="11">
    <w:nsid w:val="3DC569BC"/>
    <w:multiLevelType w:val="multilevel"/>
    <w:tmpl w:val="3DC569B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483321A7"/>
    <w:multiLevelType w:val="multilevel"/>
    <w:tmpl w:val="0053208E"/>
    <w:lvl w:ilvl="0">
      <w:start w:val="1"/>
      <w:numFmt w:val="decimal"/>
      <w:lvlText w:val="%1."/>
      <w:lvlJc w:val="left"/>
      <w:pPr>
        <w:ind w:left="820" w:hanging="360"/>
        <w:jc w:val="right"/>
      </w:pPr>
      <w:rPr>
        <w:rFonts w:hint="default"/>
        <w:spacing w:val="-1"/>
        <w:w w:val="100"/>
        <w:lang w:val="en-US" w:eastAsia="en-US" w:bidi="ar-SA"/>
      </w:rPr>
    </w:lvl>
    <w:lvl w:ilvl="1">
      <w:numFmt w:val="bullet"/>
      <w:lvlText w:val="•"/>
      <w:lvlJc w:val="left"/>
      <w:pPr>
        <w:ind w:left="1060" w:hanging="360"/>
      </w:pPr>
      <w:rPr>
        <w:rFonts w:hint="default"/>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877"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695" w:hanging="360"/>
      </w:pPr>
      <w:rPr>
        <w:rFonts w:hint="default"/>
        <w:lang w:val="en-US" w:eastAsia="en-US" w:bidi="ar-SA"/>
      </w:rPr>
    </w:lvl>
    <w:lvl w:ilvl="6">
      <w:numFmt w:val="bullet"/>
      <w:lvlText w:val="•"/>
      <w:lvlJc w:val="left"/>
      <w:pPr>
        <w:ind w:left="5604"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422" w:hanging="360"/>
      </w:pPr>
      <w:rPr>
        <w:rFonts w:hint="default"/>
        <w:lang w:val="en-US" w:eastAsia="en-US" w:bidi="ar-SA"/>
      </w:rPr>
    </w:lvl>
  </w:abstractNum>
  <w:abstractNum w:abstractNumId="13">
    <w:nsid w:val="4E816BBF"/>
    <w:multiLevelType w:val="multilevel"/>
    <w:tmpl w:val="4E816BB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F280308"/>
    <w:multiLevelType w:val="multilevel"/>
    <w:tmpl w:val="0053208E"/>
    <w:lvl w:ilvl="0">
      <w:start w:val="1"/>
      <w:numFmt w:val="decimal"/>
      <w:lvlText w:val="%1."/>
      <w:lvlJc w:val="left"/>
      <w:pPr>
        <w:ind w:left="820" w:hanging="360"/>
        <w:jc w:val="right"/>
      </w:pPr>
      <w:rPr>
        <w:rFonts w:hint="default"/>
        <w:spacing w:val="-1"/>
        <w:w w:val="100"/>
        <w:lang w:val="en-US" w:eastAsia="en-US" w:bidi="ar-SA"/>
      </w:rPr>
    </w:lvl>
    <w:lvl w:ilvl="1">
      <w:numFmt w:val="bullet"/>
      <w:lvlText w:val="•"/>
      <w:lvlJc w:val="left"/>
      <w:pPr>
        <w:ind w:left="1060" w:hanging="360"/>
      </w:pPr>
      <w:rPr>
        <w:rFonts w:hint="default"/>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877"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695" w:hanging="360"/>
      </w:pPr>
      <w:rPr>
        <w:rFonts w:hint="default"/>
        <w:lang w:val="en-US" w:eastAsia="en-US" w:bidi="ar-SA"/>
      </w:rPr>
    </w:lvl>
    <w:lvl w:ilvl="6">
      <w:numFmt w:val="bullet"/>
      <w:lvlText w:val="•"/>
      <w:lvlJc w:val="left"/>
      <w:pPr>
        <w:ind w:left="5604"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422" w:hanging="360"/>
      </w:pPr>
      <w:rPr>
        <w:rFonts w:hint="default"/>
        <w:lang w:val="en-US" w:eastAsia="en-US" w:bidi="ar-SA"/>
      </w:rPr>
    </w:lvl>
  </w:abstractNum>
  <w:abstractNum w:abstractNumId="15">
    <w:nsid w:val="55155B15"/>
    <w:multiLevelType w:val="multilevel"/>
    <w:tmpl w:val="0053208E"/>
    <w:lvl w:ilvl="0">
      <w:start w:val="1"/>
      <w:numFmt w:val="decimal"/>
      <w:lvlText w:val="%1."/>
      <w:lvlJc w:val="left"/>
      <w:pPr>
        <w:ind w:left="820" w:hanging="360"/>
        <w:jc w:val="right"/>
      </w:pPr>
      <w:rPr>
        <w:rFonts w:hint="default"/>
        <w:spacing w:val="-1"/>
        <w:w w:val="100"/>
        <w:lang w:val="en-US" w:eastAsia="en-US" w:bidi="ar-SA"/>
      </w:rPr>
    </w:lvl>
    <w:lvl w:ilvl="1">
      <w:numFmt w:val="bullet"/>
      <w:lvlText w:val="•"/>
      <w:lvlJc w:val="left"/>
      <w:pPr>
        <w:ind w:left="1060" w:hanging="360"/>
      </w:pPr>
      <w:rPr>
        <w:rFonts w:hint="default"/>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877"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695" w:hanging="360"/>
      </w:pPr>
      <w:rPr>
        <w:rFonts w:hint="default"/>
        <w:lang w:val="en-US" w:eastAsia="en-US" w:bidi="ar-SA"/>
      </w:rPr>
    </w:lvl>
    <w:lvl w:ilvl="6">
      <w:numFmt w:val="bullet"/>
      <w:lvlText w:val="•"/>
      <w:lvlJc w:val="left"/>
      <w:pPr>
        <w:ind w:left="5604"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422" w:hanging="360"/>
      </w:pPr>
      <w:rPr>
        <w:rFonts w:hint="default"/>
        <w:lang w:val="en-US" w:eastAsia="en-US" w:bidi="ar-SA"/>
      </w:rPr>
    </w:lvl>
  </w:abstractNum>
  <w:abstractNum w:abstractNumId="16">
    <w:nsid w:val="58255553"/>
    <w:multiLevelType w:val="multilevel"/>
    <w:tmpl w:val="0053208E"/>
    <w:lvl w:ilvl="0">
      <w:start w:val="1"/>
      <w:numFmt w:val="decimal"/>
      <w:lvlText w:val="%1."/>
      <w:lvlJc w:val="left"/>
      <w:pPr>
        <w:ind w:left="820" w:hanging="360"/>
        <w:jc w:val="right"/>
      </w:pPr>
      <w:rPr>
        <w:rFonts w:hint="default"/>
        <w:spacing w:val="-1"/>
        <w:w w:val="100"/>
        <w:lang w:val="en-US" w:eastAsia="en-US" w:bidi="ar-SA"/>
      </w:rPr>
    </w:lvl>
    <w:lvl w:ilvl="1">
      <w:numFmt w:val="bullet"/>
      <w:lvlText w:val="•"/>
      <w:lvlJc w:val="left"/>
      <w:pPr>
        <w:ind w:left="1060" w:hanging="360"/>
      </w:pPr>
      <w:rPr>
        <w:rFonts w:hint="default"/>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877"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695" w:hanging="360"/>
      </w:pPr>
      <w:rPr>
        <w:rFonts w:hint="default"/>
        <w:lang w:val="en-US" w:eastAsia="en-US" w:bidi="ar-SA"/>
      </w:rPr>
    </w:lvl>
    <w:lvl w:ilvl="6">
      <w:numFmt w:val="bullet"/>
      <w:lvlText w:val="•"/>
      <w:lvlJc w:val="left"/>
      <w:pPr>
        <w:ind w:left="5604"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422" w:hanging="360"/>
      </w:pPr>
      <w:rPr>
        <w:rFonts w:hint="default"/>
        <w:lang w:val="en-US" w:eastAsia="en-US" w:bidi="ar-SA"/>
      </w:rPr>
    </w:lvl>
  </w:abstractNum>
  <w:abstractNum w:abstractNumId="17">
    <w:nsid w:val="59ADCABA"/>
    <w:multiLevelType w:val="multilevel"/>
    <w:tmpl w:val="59ADCABA"/>
    <w:lvl w:ilvl="0">
      <w:start w:val="2"/>
      <w:numFmt w:val="lowerRoman"/>
      <w:lvlText w:val="(%1)"/>
      <w:lvlJc w:val="left"/>
      <w:pPr>
        <w:ind w:left="405" w:hanging="306"/>
      </w:pPr>
      <w:rPr>
        <w:rFonts w:ascii="Arial MT" w:eastAsia="Arial MT" w:hAnsi="Arial MT" w:cs="Arial MT" w:hint="default"/>
        <w:spacing w:val="-1"/>
        <w:w w:val="100"/>
        <w:sz w:val="22"/>
        <w:szCs w:val="22"/>
        <w:lang w:val="en-US" w:eastAsia="en-US" w:bidi="ar-SA"/>
      </w:rPr>
    </w:lvl>
    <w:lvl w:ilvl="1">
      <w:numFmt w:val="bullet"/>
      <w:lvlText w:val="•"/>
      <w:lvlJc w:val="left"/>
      <w:pPr>
        <w:ind w:left="1284" w:hanging="306"/>
      </w:pPr>
      <w:rPr>
        <w:rFonts w:hint="default"/>
        <w:lang w:val="en-US" w:eastAsia="en-US" w:bidi="ar-SA"/>
      </w:rPr>
    </w:lvl>
    <w:lvl w:ilvl="2">
      <w:numFmt w:val="bullet"/>
      <w:lvlText w:val="•"/>
      <w:lvlJc w:val="left"/>
      <w:pPr>
        <w:ind w:left="2168" w:hanging="306"/>
      </w:pPr>
      <w:rPr>
        <w:rFonts w:hint="default"/>
        <w:lang w:val="en-US" w:eastAsia="en-US" w:bidi="ar-SA"/>
      </w:rPr>
    </w:lvl>
    <w:lvl w:ilvl="3">
      <w:numFmt w:val="bullet"/>
      <w:lvlText w:val="•"/>
      <w:lvlJc w:val="left"/>
      <w:pPr>
        <w:ind w:left="3052" w:hanging="306"/>
      </w:pPr>
      <w:rPr>
        <w:rFonts w:hint="default"/>
        <w:lang w:val="en-US" w:eastAsia="en-US" w:bidi="ar-SA"/>
      </w:rPr>
    </w:lvl>
    <w:lvl w:ilvl="4">
      <w:numFmt w:val="bullet"/>
      <w:lvlText w:val="•"/>
      <w:lvlJc w:val="left"/>
      <w:pPr>
        <w:ind w:left="3936" w:hanging="306"/>
      </w:pPr>
      <w:rPr>
        <w:rFonts w:hint="default"/>
        <w:lang w:val="en-US" w:eastAsia="en-US" w:bidi="ar-SA"/>
      </w:rPr>
    </w:lvl>
    <w:lvl w:ilvl="5">
      <w:numFmt w:val="bullet"/>
      <w:lvlText w:val="•"/>
      <w:lvlJc w:val="left"/>
      <w:pPr>
        <w:ind w:left="4820" w:hanging="306"/>
      </w:pPr>
      <w:rPr>
        <w:rFonts w:hint="default"/>
        <w:lang w:val="en-US" w:eastAsia="en-US" w:bidi="ar-SA"/>
      </w:rPr>
    </w:lvl>
    <w:lvl w:ilvl="6">
      <w:numFmt w:val="bullet"/>
      <w:lvlText w:val="•"/>
      <w:lvlJc w:val="left"/>
      <w:pPr>
        <w:ind w:left="5704" w:hanging="306"/>
      </w:pPr>
      <w:rPr>
        <w:rFonts w:hint="default"/>
        <w:lang w:val="en-US" w:eastAsia="en-US" w:bidi="ar-SA"/>
      </w:rPr>
    </w:lvl>
    <w:lvl w:ilvl="7">
      <w:numFmt w:val="bullet"/>
      <w:lvlText w:val="•"/>
      <w:lvlJc w:val="left"/>
      <w:pPr>
        <w:ind w:left="6588" w:hanging="306"/>
      </w:pPr>
      <w:rPr>
        <w:rFonts w:hint="default"/>
        <w:lang w:val="en-US" w:eastAsia="en-US" w:bidi="ar-SA"/>
      </w:rPr>
    </w:lvl>
    <w:lvl w:ilvl="8">
      <w:numFmt w:val="bullet"/>
      <w:lvlText w:val="•"/>
      <w:lvlJc w:val="left"/>
      <w:pPr>
        <w:ind w:left="7472" w:hanging="306"/>
      </w:pPr>
      <w:rPr>
        <w:rFonts w:hint="default"/>
        <w:lang w:val="en-US" w:eastAsia="en-US" w:bidi="ar-SA"/>
      </w:rPr>
    </w:lvl>
  </w:abstractNum>
  <w:abstractNum w:abstractNumId="18">
    <w:nsid w:val="5E617D8A"/>
    <w:multiLevelType w:val="multilevel"/>
    <w:tmpl w:val="0053208E"/>
    <w:lvl w:ilvl="0">
      <w:start w:val="1"/>
      <w:numFmt w:val="decimal"/>
      <w:lvlText w:val="%1."/>
      <w:lvlJc w:val="left"/>
      <w:pPr>
        <w:ind w:left="820" w:hanging="360"/>
        <w:jc w:val="right"/>
      </w:pPr>
      <w:rPr>
        <w:rFonts w:hint="default"/>
        <w:spacing w:val="-1"/>
        <w:w w:val="100"/>
        <w:lang w:val="en-US" w:eastAsia="en-US" w:bidi="ar-SA"/>
      </w:rPr>
    </w:lvl>
    <w:lvl w:ilvl="1">
      <w:numFmt w:val="bullet"/>
      <w:lvlText w:val="•"/>
      <w:lvlJc w:val="left"/>
      <w:pPr>
        <w:ind w:left="1060" w:hanging="360"/>
      </w:pPr>
      <w:rPr>
        <w:rFonts w:hint="default"/>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877"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695" w:hanging="360"/>
      </w:pPr>
      <w:rPr>
        <w:rFonts w:hint="default"/>
        <w:lang w:val="en-US" w:eastAsia="en-US" w:bidi="ar-SA"/>
      </w:rPr>
    </w:lvl>
    <w:lvl w:ilvl="6">
      <w:numFmt w:val="bullet"/>
      <w:lvlText w:val="•"/>
      <w:lvlJc w:val="left"/>
      <w:pPr>
        <w:ind w:left="5604"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422" w:hanging="360"/>
      </w:pPr>
      <w:rPr>
        <w:rFonts w:hint="default"/>
        <w:lang w:val="en-US" w:eastAsia="en-US" w:bidi="ar-SA"/>
      </w:rPr>
    </w:lvl>
  </w:abstractNum>
  <w:abstractNum w:abstractNumId="19">
    <w:nsid w:val="5F9A5952"/>
    <w:multiLevelType w:val="multilevel"/>
    <w:tmpl w:val="0053208E"/>
    <w:lvl w:ilvl="0">
      <w:start w:val="1"/>
      <w:numFmt w:val="decimal"/>
      <w:lvlText w:val="%1."/>
      <w:lvlJc w:val="left"/>
      <w:pPr>
        <w:ind w:left="820" w:hanging="360"/>
        <w:jc w:val="right"/>
      </w:pPr>
      <w:rPr>
        <w:rFonts w:hint="default"/>
        <w:spacing w:val="-1"/>
        <w:w w:val="100"/>
        <w:lang w:val="en-US" w:eastAsia="en-US" w:bidi="ar-SA"/>
      </w:rPr>
    </w:lvl>
    <w:lvl w:ilvl="1">
      <w:numFmt w:val="bullet"/>
      <w:lvlText w:val="•"/>
      <w:lvlJc w:val="left"/>
      <w:pPr>
        <w:ind w:left="1060" w:hanging="360"/>
      </w:pPr>
      <w:rPr>
        <w:rFonts w:hint="default"/>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877"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695" w:hanging="360"/>
      </w:pPr>
      <w:rPr>
        <w:rFonts w:hint="default"/>
        <w:lang w:val="en-US" w:eastAsia="en-US" w:bidi="ar-SA"/>
      </w:rPr>
    </w:lvl>
    <w:lvl w:ilvl="6">
      <w:numFmt w:val="bullet"/>
      <w:lvlText w:val="•"/>
      <w:lvlJc w:val="left"/>
      <w:pPr>
        <w:ind w:left="5604"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422" w:hanging="360"/>
      </w:pPr>
      <w:rPr>
        <w:rFonts w:hint="default"/>
        <w:lang w:val="en-US" w:eastAsia="en-US" w:bidi="ar-SA"/>
      </w:rPr>
    </w:lvl>
  </w:abstractNum>
  <w:abstractNum w:abstractNumId="20">
    <w:nsid w:val="6C025030"/>
    <w:multiLevelType w:val="multilevel"/>
    <w:tmpl w:val="6C025030"/>
    <w:lvl w:ilvl="0">
      <w:start w:val="1"/>
      <w:numFmt w:val="decimal"/>
      <w:lvlText w:val="%1."/>
      <w:lvlJc w:val="left"/>
      <w:pPr>
        <w:ind w:left="72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F350FE9"/>
    <w:multiLevelType w:val="multilevel"/>
    <w:tmpl w:val="0053208E"/>
    <w:lvl w:ilvl="0">
      <w:start w:val="1"/>
      <w:numFmt w:val="decimal"/>
      <w:lvlText w:val="%1."/>
      <w:lvlJc w:val="left"/>
      <w:pPr>
        <w:ind w:left="820" w:hanging="360"/>
        <w:jc w:val="right"/>
      </w:pPr>
      <w:rPr>
        <w:rFonts w:hint="default"/>
        <w:spacing w:val="-1"/>
        <w:w w:val="100"/>
        <w:lang w:val="en-US" w:eastAsia="en-US" w:bidi="ar-SA"/>
      </w:rPr>
    </w:lvl>
    <w:lvl w:ilvl="1">
      <w:numFmt w:val="bullet"/>
      <w:lvlText w:val="•"/>
      <w:lvlJc w:val="left"/>
      <w:pPr>
        <w:ind w:left="1060" w:hanging="360"/>
      </w:pPr>
      <w:rPr>
        <w:rFonts w:hint="default"/>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877"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695" w:hanging="360"/>
      </w:pPr>
      <w:rPr>
        <w:rFonts w:hint="default"/>
        <w:lang w:val="en-US" w:eastAsia="en-US" w:bidi="ar-SA"/>
      </w:rPr>
    </w:lvl>
    <w:lvl w:ilvl="6">
      <w:numFmt w:val="bullet"/>
      <w:lvlText w:val="•"/>
      <w:lvlJc w:val="left"/>
      <w:pPr>
        <w:ind w:left="5604"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422" w:hanging="360"/>
      </w:pPr>
      <w:rPr>
        <w:rFonts w:hint="default"/>
        <w:lang w:val="en-US" w:eastAsia="en-US" w:bidi="ar-SA"/>
      </w:rPr>
    </w:lvl>
  </w:abstractNum>
  <w:abstractNum w:abstractNumId="22">
    <w:nsid w:val="6F3C1C6B"/>
    <w:multiLevelType w:val="multilevel"/>
    <w:tmpl w:val="6F3C1C6B"/>
    <w:lvl w:ilvl="0">
      <w:start w:val="1"/>
      <w:numFmt w:val="decimal"/>
      <w:lvlText w:val="%1."/>
      <w:lvlJc w:val="left"/>
      <w:pPr>
        <w:ind w:left="720" w:hanging="360"/>
      </w:pPr>
      <w:rPr>
        <w:rFonts w:hint="default"/>
        <w:b w:val="0"/>
        <w:w w:val="105"/>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93B3024"/>
    <w:multiLevelType w:val="multilevel"/>
    <w:tmpl w:val="0053208E"/>
    <w:lvl w:ilvl="0">
      <w:start w:val="1"/>
      <w:numFmt w:val="decimal"/>
      <w:lvlText w:val="%1."/>
      <w:lvlJc w:val="left"/>
      <w:pPr>
        <w:ind w:left="820" w:hanging="360"/>
        <w:jc w:val="right"/>
      </w:pPr>
      <w:rPr>
        <w:rFonts w:hint="default"/>
        <w:spacing w:val="-1"/>
        <w:w w:val="100"/>
        <w:lang w:val="en-US" w:eastAsia="en-US" w:bidi="ar-SA"/>
      </w:rPr>
    </w:lvl>
    <w:lvl w:ilvl="1">
      <w:numFmt w:val="bullet"/>
      <w:lvlText w:val="•"/>
      <w:lvlJc w:val="left"/>
      <w:pPr>
        <w:ind w:left="1060" w:hanging="360"/>
      </w:pPr>
      <w:rPr>
        <w:rFonts w:hint="default"/>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877"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695" w:hanging="360"/>
      </w:pPr>
      <w:rPr>
        <w:rFonts w:hint="default"/>
        <w:lang w:val="en-US" w:eastAsia="en-US" w:bidi="ar-SA"/>
      </w:rPr>
    </w:lvl>
    <w:lvl w:ilvl="6">
      <w:numFmt w:val="bullet"/>
      <w:lvlText w:val="•"/>
      <w:lvlJc w:val="left"/>
      <w:pPr>
        <w:ind w:left="5604"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422" w:hanging="360"/>
      </w:pPr>
      <w:rPr>
        <w:rFonts w:hint="default"/>
        <w:lang w:val="en-US" w:eastAsia="en-US" w:bidi="ar-SA"/>
      </w:rPr>
    </w:lvl>
  </w:abstractNum>
  <w:num w:numId="1">
    <w:abstractNumId w:val="3"/>
  </w:num>
  <w:num w:numId="2">
    <w:abstractNumId w:val="1"/>
  </w:num>
  <w:num w:numId="3">
    <w:abstractNumId w:val="17"/>
  </w:num>
  <w:num w:numId="4">
    <w:abstractNumId w:val="0"/>
  </w:num>
  <w:num w:numId="5">
    <w:abstractNumId w:val="10"/>
  </w:num>
  <w:num w:numId="6">
    <w:abstractNumId w:val="9"/>
  </w:num>
  <w:num w:numId="7">
    <w:abstractNumId w:val="22"/>
  </w:num>
  <w:num w:numId="8">
    <w:abstractNumId w:val="11"/>
  </w:num>
  <w:num w:numId="9">
    <w:abstractNumId w:val="4"/>
  </w:num>
  <w:num w:numId="10">
    <w:abstractNumId w:val="20"/>
  </w:num>
  <w:num w:numId="11">
    <w:abstractNumId w:val="13"/>
  </w:num>
  <w:num w:numId="12">
    <w:abstractNumId w:val="2"/>
  </w:num>
  <w:num w:numId="13">
    <w:abstractNumId w:val="6"/>
  </w:num>
  <w:num w:numId="14">
    <w:abstractNumId w:val="18"/>
  </w:num>
  <w:num w:numId="15">
    <w:abstractNumId w:val="19"/>
  </w:num>
  <w:num w:numId="16">
    <w:abstractNumId w:val="23"/>
  </w:num>
  <w:num w:numId="17">
    <w:abstractNumId w:val="15"/>
  </w:num>
  <w:num w:numId="18">
    <w:abstractNumId w:val="14"/>
  </w:num>
  <w:num w:numId="19">
    <w:abstractNumId w:val="12"/>
  </w:num>
  <w:num w:numId="20">
    <w:abstractNumId w:val="21"/>
  </w:num>
  <w:num w:numId="21">
    <w:abstractNumId w:val="16"/>
  </w:num>
  <w:num w:numId="22">
    <w:abstractNumId w:val="8"/>
  </w:num>
  <w:num w:numId="23">
    <w:abstractNumId w:val="7"/>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lTrailSpace/>
    <w:shapeLayoutLikeWW8/>
  </w:compat>
  <w:rsids>
    <w:rsidRoot w:val="0038248A"/>
    <w:rsid w:val="00121805"/>
    <w:rsid w:val="00142DD1"/>
    <w:rsid w:val="00157ACC"/>
    <w:rsid w:val="0018155D"/>
    <w:rsid w:val="001D3D20"/>
    <w:rsid w:val="001F50F0"/>
    <w:rsid w:val="0021306A"/>
    <w:rsid w:val="00240B3E"/>
    <w:rsid w:val="002F1B85"/>
    <w:rsid w:val="0038248A"/>
    <w:rsid w:val="003E3FEF"/>
    <w:rsid w:val="00475214"/>
    <w:rsid w:val="005B7DC5"/>
    <w:rsid w:val="005D6D6C"/>
    <w:rsid w:val="005E31C9"/>
    <w:rsid w:val="0067029B"/>
    <w:rsid w:val="006B3002"/>
    <w:rsid w:val="007F3CE6"/>
    <w:rsid w:val="00926BF3"/>
    <w:rsid w:val="00936745"/>
    <w:rsid w:val="00947877"/>
    <w:rsid w:val="00992569"/>
    <w:rsid w:val="009D0B1F"/>
    <w:rsid w:val="00A00E63"/>
    <w:rsid w:val="00BA3B30"/>
    <w:rsid w:val="00BC7B6B"/>
    <w:rsid w:val="00C15C42"/>
    <w:rsid w:val="00DC0B07"/>
    <w:rsid w:val="00E654BB"/>
    <w:rsid w:val="00EA16CC"/>
    <w:rsid w:val="00F510CE"/>
    <w:rsid w:val="00FA535B"/>
    <w:rsid w:val="00FC6ADA"/>
    <w:rsid w:val="4C2363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38248A"/>
    <w:pPr>
      <w:widowControl w:val="0"/>
      <w:autoSpaceDE w:val="0"/>
      <w:autoSpaceDN w:val="0"/>
    </w:pPr>
    <w:rPr>
      <w:rFonts w:ascii="Arial MT" w:eastAsia="Arial MT" w:hAnsi="Arial MT" w:cs="Arial MT"/>
      <w:sz w:val="22"/>
      <w:szCs w:val="22"/>
    </w:rPr>
  </w:style>
  <w:style w:type="paragraph" w:styleId="Heading1">
    <w:name w:val="heading 1"/>
    <w:basedOn w:val="Normal"/>
    <w:next w:val="Normal"/>
    <w:uiPriority w:val="1"/>
    <w:qFormat/>
    <w:rsid w:val="0038248A"/>
    <w:pPr>
      <w:spacing w:before="51"/>
      <w:ind w:left="100" w:right="1649"/>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8248A"/>
  </w:style>
  <w:style w:type="character" w:styleId="Hyperlink">
    <w:name w:val="Hyperlink"/>
    <w:uiPriority w:val="7"/>
    <w:rsid w:val="0038248A"/>
    <w:rPr>
      <w:color w:val="000080"/>
      <w:u w:val="single"/>
    </w:rPr>
  </w:style>
  <w:style w:type="paragraph" w:styleId="NormalWeb">
    <w:name w:val="Normal (Web)"/>
    <w:basedOn w:val="Normal"/>
    <w:uiPriority w:val="99"/>
    <w:unhideWhenUsed/>
    <w:qFormat/>
    <w:rsid w:val="0038248A"/>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qFormat/>
    <w:rsid w:val="003824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38248A"/>
    <w:tblPr>
      <w:tblCellMar>
        <w:top w:w="0" w:type="dxa"/>
        <w:left w:w="0" w:type="dxa"/>
        <w:bottom w:w="0" w:type="dxa"/>
        <w:right w:w="0" w:type="dxa"/>
      </w:tblCellMar>
    </w:tblPr>
  </w:style>
  <w:style w:type="paragraph" w:styleId="ListParagraph">
    <w:name w:val="List Paragraph"/>
    <w:basedOn w:val="Normal"/>
    <w:uiPriority w:val="1"/>
    <w:qFormat/>
    <w:rsid w:val="0038248A"/>
    <w:pPr>
      <w:ind w:left="820" w:hanging="360"/>
    </w:pPr>
  </w:style>
  <w:style w:type="paragraph" w:customStyle="1" w:styleId="TableParagraph">
    <w:name w:val="Table Paragraph"/>
    <w:basedOn w:val="Normal"/>
    <w:uiPriority w:val="1"/>
    <w:qFormat/>
    <w:rsid w:val="0038248A"/>
    <w:pPr>
      <w:spacing w:before="5" w:line="245" w:lineRule="exact"/>
      <w:ind w:left="60"/>
    </w:pPr>
  </w:style>
  <w:style w:type="paragraph" w:styleId="BalloonText">
    <w:name w:val="Balloon Text"/>
    <w:basedOn w:val="Normal"/>
    <w:link w:val="BalloonTextChar"/>
    <w:rsid w:val="00142DD1"/>
    <w:rPr>
      <w:rFonts w:ascii="Tahoma" w:hAnsi="Tahoma" w:cs="Tahoma"/>
      <w:sz w:val="16"/>
      <w:szCs w:val="16"/>
    </w:rPr>
  </w:style>
  <w:style w:type="character" w:customStyle="1" w:styleId="BalloonTextChar">
    <w:name w:val="Balloon Text Char"/>
    <w:basedOn w:val="DefaultParagraphFont"/>
    <w:link w:val="BalloonText"/>
    <w:rsid w:val="00142DD1"/>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PCC-CS393_Makaut_20201.docx</vt:lpstr>
    </vt:vector>
  </TitlesOfParts>
  <Company/>
  <LinksUpToDate>false</LinksUpToDate>
  <CharactersWithSpaces>10614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PCC-CS393_Makaut_20201.docx</dc:title>
  <dc:creator>csbsd</dc:creator>
  <cp:lastModifiedBy>PDAS</cp:lastModifiedBy>
  <cp:revision>25</cp:revision>
  <dcterms:created xsi:type="dcterms:W3CDTF">2023-01-13T11:16:00Z</dcterms:created>
  <dcterms:modified xsi:type="dcterms:W3CDTF">2023-01-14T09:06:00Z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2292D016D5A042A99B2084F305FD8C40</vt:lpwstr>
  </property>
</Properties>
</file>